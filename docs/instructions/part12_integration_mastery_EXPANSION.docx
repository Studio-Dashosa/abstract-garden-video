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12: Integration &amp; Career Launch - INDUSTRY EXPANSION</w:t>
      </w:r>
    </w:p>
    <w:p>
      <w:pPr>
        <w:jc w:val="center"/>
      </w:pPr>
      <w:r>
        <w:rPr>
          <w:b/>
        </w:rPr>
        <w:t>Digital Garden: Industry Tools Edition</w:t>
        <w:br/>
      </w:r>
      <w:r>
        <w:t>Time: 3 hours • 'You're Industry Ready!'</w:t>
      </w:r>
    </w:p>
    <w:p>
      <w:pPr>
        <w:pStyle w:val="Heading2"/>
      </w:pPr>
      <w:r>
        <w:t>🔄 Skill Transfer Map</w:t>
      </w:r>
    </w:p>
    <w:p>
      <w:r>
        <w:t>You already know these concepts - just different buttons!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Apply Your Skills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Integration Support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12.1: UNIFIED PIPELINE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Connect Everything</w:t>
            </w:r>
            <w:r>
              <w:br/>
            </w:r>
            <w:r>
              <w:rPr>
                <w:sz w:val="18"/>
              </w:rPr>
              <w:t xml:space="preserve">   → SolidWorks → 3DS Max → Unity</w:t>
            </w:r>
            <w:r>
              <w:br/>
            </w:r>
            <w:r>
              <w:rPr>
                <w:sz w:val="18"/>
              </w:rPr>
              <w:t xml:space="preserve">   → Revit → Maya → Unreal</w:t>
            </w:r>
            <w:r>
              <w:br/>
            </w:r>
            <w:r>
              <w:rPr>
                <w:sz w:val="18"/>
              </w:rPr>
              <w:t xml:space="preserve">   → Golaem → Any renderer</w:t>
            </w:r>
            <w:r>
              <w:br/>
            </w:r>
            <w:r>
              <w:rPr>
                <w:sz w:val="18"/>
              </w:rPr>
              <w:t xml:space="preserve">   → One pipeline, many tools!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File Exchange Mastery</w:t>
            </w:r>
            <w:r>
              <w:br/>
            </w:r>
            <w:r>
              <w:rPr>
                <w:sz w:val="18"/>
              </w:rPr>
              <w:t xml:space="preserve">   → FBX: Universal exchange</w:t>
            </w:r>
            <w:r>
              <w:br/>
            </w:r>
            <w:r>
              <w:rPr>
                <w:sz w:val="18"/>
              </w:rPr>
              <w:t xml:space="preserve">   → Alembic: Animation cache  </w:t>
            </w:r>
            <w:r>
              <w:br/>
            </w:r>
            <w:r>
              <w:rPr>
                <w:sz w:val="18"/>
              </w:rPr>
              <w:t xml:space="preserve">   → USD: Pixar's standard</w:t>
            </w:r>
            <w:r>
              <w:br/>
            </w:r>
            <w:r>
              <w:rPr>
                <w:sz w:val="18"/>
              </w:rPr>
              <w:t xml:space="preserve">   → You know them all!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Python Everywhere</w:t>
            </w:r>
            <w:r>
              <w:br/>
            </w:r>
            <w:r>
              <w:rPr>
                <w:sz w:val="18"/>
              </w:rPr>
              <w:t xml:space="preserve">   → Maya, 3DS Max: ✓</w:t>
            </w:r>
            <w:r>
              <w:br/>
            </w:r>
            <w:r>
              <w:rPr>
                <w:sz w:val="18"/>
              </w:rPr>
              <w:t xml:space="preserve">   → Houdini, Nuke: ✓</w:t>
            </w:r>
            <w:r>
              <w:br/>
            </w:r>
            <w:r>
              <w:rPr>
                <w:sz w:val="18"/>
              </w:rPr>
              <w:t xml:space="preserve">   → Revit (Dynamo): ✓</w:t>
            </w:r>
            <w:r>
              <w:br/>
            </w:r>
            <w:r>
              <w:rPr>
                <w:sz w:val="18"/>
              </w:rPr>
              <w:t xml:space="preserve">   → One language, all tools!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Pipeline diagram:</w:t>
            </w:r>
            <w:r>
              <w:br/>
            </w:r>
            <w:r>
              <w:rPr>
                <w:sz w:val="18"/>
              </w:rPr>
              <w:t>→ Create flowchart</w:t>
            </w:r>
            <w:r>
              <w:br/>
            </w:r>
            <w:r>
              <w:rPr>
                <w:sz w:val="18"/>
              </w:rPr>
              <w:t>→ Document exchanges</w:t>
            </w:r>
            <w:r>
              <w:br/>
            </w:r>
            <w:r>
              <w:rPr>
                <w:sz w:val="18"/>
              </w:rPr>
              <w:t>→ Test all paths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Pipeline connected</w:t>
            </w:r>
            <w:r>
              <w:br/>
            </w:r>
            <w:r>
              <w:rPr>
                <w:sz w:val="18"/>
              </w:rPr>
              <w:t>☐ Files exchange</w:t>
            </w:r>
            <w:r>
              <w:br/>
            </w:r>
            <w:r>
              <w:rPr>
                <w:sz w:val="18"/>
              </w:rPr>
              <w:t>☐ Python works</w:t>
            </w:r>
            <w:r>
              <w:br/>
            </w:r>
            <w:r>
              <w:rPr>
                <w:sz w:val="18"/>
              </w:rPr>
              <w:t>☐ Unified workflow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12.2: PORTFOLIO POWERHOUSE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Skill Matrix</w:t>
            </w:r>
            <w:r>
              <w:br/>
            </w:r>
            <w:r>
              <w:rPr>
                <w:sz w:val="18"/>
              </w:rPr>
              <w:t xml:space="preserve">   Original → Industry Standard:</w:t>
            </w:r>
            <w:r>
              <w:br/>
            </w:r>
            <w:r>
              <w:rPr>
                <w:sz w:val="18"/>
              </w:rPr>
              <w:t xml:space="preserve">   → Maya → 3DS Max ✓</w:t>
            </w:r>
            <w:r>
              <w:br/>
            </w:r>
            <w:r>
              <w:rPr>
                <w:sz w:val="18"/>
              </w:rPr>
              <w:t xml:space="preserve">   → AutoCAD → SolidWorks/Revit ✓</w:t>
            </w:r>
            <w:r>
              <w:br/>
            </w:r>
            <w:r>
              <w:rPr>
                <w:sz w:val="18"/>
              </w:rPr>
              <w:t xml:space="preserve">   → MASH → Golaem ✓</w:t>
            </w:r>
            <w:r>
              <w:br/>
            </w:r>
            <w:r>
              <w:rPr>
                <w:sz w:val="18"/>
              </w:rPr>
              <w:t xml:space="preserve">   → All skills transferred!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Resume Impact</w:t>
            </w:r>
            <w:r>
              <w:br/>
            </w:r>
            <w:r>
              <w:rPr>
                <w:sz w:val="18"/>
              </w:rPr>
              <w:t xml:space="preserve">   "Proficient in:"</w:t>
            </w:r>
            <w:r>
              <w:br/>
            </w:r>
            <w:r>
              <w:rPr>
                <w:sz w:val="18"/>
              </w:rPr>
              <w:t xml:space="preserve">   → Autodesk Suite (Maya, 3DS Max, AutoCAD, Revit)</w:t>
            </w:r>
            <w:r>
              <w:br/>
            </w:r>
            <w:r>
              <w:rPr>
                <w:sz w:val="18"/>
              </w:rPr>
              <w:t xml:space="preserve">   → CAD Systems (SolidWorks, AutoCAD)</w:t>
            </w:r>
            <w:r>
              <w:br/>
            </w:r>
            <w:r>
              <w:rPr>
                <w:sz w:val="18"/>
              </w:rPr>
              <w:t xml:space="preserve">   → Crowd Systems (MASH, Golaem)</w:t>
            </w:r>
            <w:r>
              <w:br/>
            </w:r>
            <w:r>
              <w:rPr>
                <w:sz w:val="18"/>
              </w:rPr>
              <w:t xml:space="preserve">   → Multiple pipelines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Studio Ready</w:t>
            </w:r>
            <w:r>
              <w:br/>
            </w:r>
            <w:r>
              <w:rPr>
                <w:sz w:val="18"/>
              </w:rPr>
              <w:t xml:space="preserve">   → Film studios: Maya/Houdini ✓</w:t>
            </w:r>
            <w:r>
              <w:br/>
            </w:r>
            <w:r>
              <w:rPr>
                <w:sz w:val="18"/>
              </w:rPr>
              <w:t xml:space="preserve">   → Game studios: 3DS Max/Unity ✓</w:t>
            </w:r>
            <w:r>
              <w:br/>
            </w:r>
            <w:r>
              <w:rPr>
                <w:sz w:val="18"/>
              </w:rPr>
              <w:t xml:space="preserve">   → Architecture: Revit/V-Ray ✓</w:t>
            </w:r>
            <w:r>
              <w:br/>
            </w:r>
            <w:r>
              <w:rPr>
                <w:sz w:val="18"/>
              </w:rPr>
              <w:t xml:space="preserve">   → Product design: SolidWorks ✓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Skills database:</w:t>
            </w:r>
            <w:r>
              <w:br/>
            </w:r>
            <w:r>
              <w:rPr>
                <w:sz w:val="18"/>
              </w:rPr>
              <w:t>→ Track proficiency</w:t>
            </w:r>
            <w:r>
              <w:br/>
            </w:r>
            <w:r>
              <w:rPr>
                <w:sz w:val="18"/>
              </w:rPr>
              <w:t>→ Create matrix</w:t>
            </w:r>
            <w:r>
              <w:br/>
            </w:r>
            <w:r>
              <w:rPr>
                <w:sz w:val="18"/>
              </w:rPr>
              <w:t>→ Update resume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Skills documented</w:t>
            </w:r>
            <w:r>
              <w:br/>
            </w:r>
            <w:r>
              <w:rPr>
                <w:sz w:val="18"/>
              </w:rPr>
              <w:t>☐ Resume updated</w:t>
            </w:r>
            <w:r>
              <w:br/>
            </w:r>
            <w:r>
              <w:rPr>
                <w:sz w:val="18"/>
              </w:rPr>
              <w:t>☐ Studio categories</w:t>
            </w:r>
            <w:r>
              <w:br/>
            </w:r>
            <w:r>
              <w:rPr>
                <w:sz w:val="18"/>
              </w:rPr>
              <w:t>☐ Ready for any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12.3: ADVANCED TECHNIQUES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Procedural Everything</w:t>
            </w:r>
            <w:r>
              <w:br/>
            </w:r>
            <w:r>
              <w:rPr>
                <w:sz w:val="18"/>
              </w:rPr>
              <w:t xml:space="preserve">   → Houdini → All DCCs</w:t>
            </w:r>
            <w:r>
              <w:br/>
            </w:r>
            <w:r>
              <w:rPr>
                <w:sz w:val="18"/>
              </w:rPr>
              <w:t xml:space="preserve">   → Substance → All renderers</w:t>
            </w:r>
            <w:r>
              <w:br/>
            </w:r>
            <w:r>
              <w:rPr>
                <w:sz w:val="18"/>
              </w:rPr>
              <w:t xml:space="preserve">   → Python → All automation</w:t>
            </w:r>
            <w:r>
              <w:br/>
            </w:r>
            <w:r>
              <w:rPr>
                <w:sz w:val="18"/>
              </w:rPr>
              <w:t xml:space="preserve">   → Node thinking everywhere!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Real Production Pipeline</w:t>
            </w:r>
            <w:r>
              <w:br/>
            </w:r>
            <w:r>
              <w:rPr>
                <w:sz w:val="18"/>
              </w:rPr>
              <w:t xml:space="preserve">   → Version control: Perforce/Git</w:t>
            </w:r>
            <w:r>
              <w:br/>
            </w:r>
            <w:r>
              <w:rPr>
                <w:sz w:val="18"/>
              </w:rPr>
              <w:t xml:space="preserve">   → Review: SyncSketch/Shotgun</w:t>
            </w:r>
            <w:r>
              <w:br/>
            </w:r>
            <w:r>
              <w:rPr>
                <w:sz w:val="18"/>
              </w:rPr>
              <w:t xml:space="preserve">   → Render farm: Deadline</w:t>
            </w:r>
            <w:r>
              <w:br/>
            </w:r>
            <w:r>
              <w:rPr>
                <w:sz w:val="18"/>
              </w:rPr>
              <w:t xml:space="preserve">   → You understand it all!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AI Integration</w:t>
            </w:r>
            <w:r>
              <w:br/>
            </w:r>
            <w:r>
              <w:rPr>
                <w:sz w:val="18"/>
              </w:rPr>
              <w:t xml:space="preserve">   → Stable Diffusion for concepts</w:t>
            </w:r>
            <w:r>
              <w:br/>
            </w:r>
            <w:r>
              <w:rPr>
                <w:sz w:val="18"/>
              </w:rPr>
              <w:t xml:space="preserve">   → ChatGPT for scripting</w:t>
            </w:r>
            <w:r>
              <w:br/>
            </w:r>
            <w:r>
              <w:rPr>
                <w:sz w:val="18"/>
              </w:rPr>
              <w:t xml:space="preserve">   → Mocap cleanup: AI tools</w:t>
            </w:r>
            <w:r>
              <w:br/>
            </w:r>
            <w:r>
              <w:rPr>
                <w:sz w:val="18"/>
              </w:rPr>
              <w:t xml:space="preserve">   → Future-proof skills!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Advanced setup:</w:t>
            </w:r>
            <w:r>
              <w:br/>
            </w:r>
            <w:r>
              <w:rPr>
                <w:sz w:val="18"/>
              </w:rPr>
              <w:t>→ Version control</w:t>
            </w:r>
            <w:r>
              <w:br/>
            </w:r>
            <w:r>
              <w:rPr>
                <w:sz w:val="18"/>
              </w:rPr>
              <w:t>→ Render farm</w:t>
            </w:r>
            <w:r>
              <w:br/>
            </w:r>
            <w:r>
              <w:rPr>
                <w:sz w:val="18"/>
              </w:rPr>
              <w:t>→ Review pipeline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Procedural mastery</w:t>
            </w:r>
            <w:r>
              <w:br/>
            </w:r>
            <w:r>
              <w:rPr>
                <w:sz w:val="18"/>
              </w:rPr>
              <w:t>☐ Pipeline complete</w:t>
            </w:r>
            <w:r>
              <w:br/>
            </w:r>
            <w:r>
              <w:rPr>
                <w:sz w:val="18"/>
              </w:rPr>
              <w:t>☐ AI integrated</w:t>
            </w:r>
            <w:r>
              <w:br/>
            </w:r>
            <w:r>
              <w:rPr>
                <w:sz w:val="18"/>
              </w:rPr>
              <w:t>☐ Future ready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12.4: LAUNCH YOUR CAREER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Complete Portfolio</w:t>
            </w:r>
            <w:r>
              <w:br/>
            </w:r>
            <w:r>
              <w:rPr>
                <w:sz w:val="18"/>
              </w:rPr>
              <w:t xml:space="preserve">    → Digital Garden: Original 13 tools</w:t>
            </w:r>
            <w:r>
              <w:br/>
            </w:r>
            <w:r>
              <w:rPr>
                <w:sz w:val="18"/>
              </w:rPr>
              <w:t xml:space="preserve">    → Industry Expansion: +4 tools</w:t>
            </w:r>
            <w:r>
              <w:br/>
            </w:r>
            <w:r>
              <w:rPr>
                <w:sz w:val="18"/>
              </w:rPr>
              <w:t xml:space="preserve">    → Total mastery: 17 tools!</w:t>
            </w:r>
            <w:r>
              <w:br/>
            </w:r>
            <w:r>
              <w:rPr>
                <w:sz w:val="18"/>
              </w:rPr>
              <w:t xml:space="preserve">    → Unbeatable portfolio!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Job Applications</w:t>
            </w:r>
            <w:r>
              <w:br/>
            </w:r>
            <w:r>
              <w:rPr>
                <w:sz w:val="18"/>
              </w:rPr>
              <w:t xml:space="preserve">    → Film: "Maya, Houdini, Nuke expert"</w:t>
            </w:r>
            <w:r>
              <w:br/>
            </w:r>
            <w:r>
              <w:rPr>
                <w:sz w:val="18"/>
              </w:rPr>
              <w:t xml:space="preserve">    → Games: "3DS Max, Unity, Golaem"</w:t>
            </w:r>
            <w:r>
              <w:br/>
            </w:r>
            <w:r>
              <w:rPr>
                <w:sz w:val="18"/>
              </w:rPr>
              <w:t xml:space="preserve">    → Arch-viz: "Revit, V-Ray, 3DS Max"</w:t>
            </w:r>
            <w:r>
              <w:br/>
            </w:r>
            <w:r>
              <w:rPr>
                <w:sz w:val="18"/>
              </w:rPr>
              <w:t xml:space="preserve">    → Flexible for any role!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The Truth</w:t>
            </w:r>
            <w:r>
              <w:br/>
            </w:r>
            <w:r>
              <w:rPr>
                <w:sz w:val="18"/>
              </w:rPr>
              <w:t xml:space="preserve">    → Tools are just tools</w:t>
            </w:r>
            <w:r>
              <w:br/>
            </w:r>
            <w:r>
              <w:rPr>
                <w:sz w:val="18"/>
              </w:rPr>
              <w:t xml:space="preserve">    → Concepts matter most</w:t>
            </w:r>
            <w:r>
              <w:br/>
            </w:r>
            <w:r>
              <w:rPr>
                <w:sz w:val="18"/>
              </w:rPr>
              <w:t xml:space="preserve">    → You learned to learn</w:t>
            </w:r>
            <w:r>
              <w:br/>
            </w:r>
            <w:r>
              <w:rPr>
                <w:sz w:val="18"/>
              </w:rPr>
              <w:t xml:space="preserve">    → You're unstoppable!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Launch support:</w:t>
            </w:r>
            <w:r>
              <w:br/>
            </w:r>
            <w:r>
              <w:rPr>
                <w:sz w:val="18"/>
              </w:rPr>
              <w:t>→ Portfolio website</w:t>
            </w:r>
            <w:r>
              <w:br/>
            </w:r>
            <w:r>
              <w:rPr>
                <w:sz w:val="18"/>
              </w:rPr>
              <w:t>→ Demo reel edit</w:t>
            </w:r>
            <w:r>
              <w:br/>
            </w:r>
            <w:r>
              <w:rPr>
                <w:sz w:val="18"/>
              </w:rPr>
              <w:t>→ Application tracking</w:t>
            </w:r>
            <w:r>
              <w:br/>
            </w:r>
            <w:r>
              <w:rPr>
                <w:sz w:val="18"/>
              </w:rPr>
              <w:t>→ CELEBRATE SUCCESS!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Portfolio done</w:t>
            </w:r>
            <w:r>
              <w:br/>
            </w:r>
            <w:r>
              <w:rPr>
                <w:sz w:val="18"/>
              </w:rPr>
              <w:t>☐ 17 tools mastered</w:t>
            </w:r>
            <w:r>
              <w:br/>
            </w:r>
            <w:r>
              <w:rPr>
                <w:sz w:val="18"/>
              </w:rPr>
              <w:t>☐ Jobs identified</w:t>
            </w:r>
            <w:r>
              <w:br/>
            </w:r>
            <w:r>
              <w:rPr>
                <w:sz w:val="18"/>
              </w:rPr>
              <w:t>☐ CAREER LAUNCHED!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