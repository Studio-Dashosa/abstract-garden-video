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4: Foundation Skills - INSTRUCTIONS FOR MICHAEL</w:t>
      </w:r>
    </w:p>
    <w:p>
      <w:pPr>
        <w:jc w:val="center"/>
      </w:pPr>
      <w:r>
        <w:rPr>
          <w:b/>
        </w:rPr>
        <w:t>Follow these EXACT steps to complete Part 4</w:t>
        <w:br/>
      </w:r>
      <w:r>
        <w:t>Time: 3-3.5 hours • Goal: 'I Can Make Real Things!'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4.1: MUSIC STAGE SETUP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- Stage Design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New drawing → Rectangle: 5000x3000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EXTRUDE → Height: 500 (platform)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Draw stairs: LINE → 1000 width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ARRAY → 5 steps @ 100 rise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railings: PLINE → Height: 900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Section view: SECTION → A-A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stage_technical.dwg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- Metal Materials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New project → Metal preset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Base Color: RGB(180, 180, 190)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Metallic: 0.9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Roughness: 0.3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Rust generator → Curvature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Rust amount: 0.2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as metal_stage/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- Musical Instruments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Model guitar: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Cube → Scale body shape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Cylinder → Neck (Scale X: 0.1, Y: 3)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Curves → Strings (6 lines)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Group all → Name: guitar_geo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Duplicate → Model drums, keyboard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instruments.ma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Stage templates</w:t>
            </w:r>
            <w:r>
              <w:br/>
            </w:r>
            <w:r>
              <w:rPr>
                <w:sz w:val="18"/>
              </w:rPr>
              <w:t>Dimension standards</w:t>
            </w:r>
            <w:r>
              <w:br/>
            </w:r>
            <w:r>
              <w:rPr>
                <w:sz w:val="18"/>
              </w:rPr>
              <w:t>Section automation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Stage modeled</w:t>
            </w:r>
            <w:r>
              <w:br/>
            </w:r>
            <w:r>
              <w:rPr>
                <w:sz w:val="18"/>
              </w:rPr>
              <w:t>☐ Metal textures</w:t>
            </w:r>
            <w:r>
              <w:br/>
            </w:r>
            <w:r>
              <w:rPr>
                <w:sz w:val="18"/>
              </w:rPr>
              <w:t>☐ Instruments done</w:t>
            </w:r>
            <w:r>
              <w:br/>
            </w:r>
            <w:r>
              <w:rPr>
                <w:sz w:val="18"/>
              </w:rPr>
              <w:t>☐ Technical drawings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4.2: PERFORMANCE ANIMATION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- Crowd Beat Sync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beat sync script: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import math</w:t>
            </w:r>
            <w:r>
              <w:br/>
            </w:r>
            <w:r>
              <w:rPr>
                <w:sz w:val="18"/>
              </w:rPr>
              <w:t>bpm = 120</w:t>
            </w:r>
            <w:r>
              <w:br/>
            </w:r>
            <w:r>
              <w:rPr>
                <w:sz w:val="18"/>
              </w:rPr>
              <w:t>fps = 24</w:t>
            </w:r>
            <w:r>
              <w:br/>
            </w:r>
            <w:r>
              <w:rPr>
                <w:sz w:val="18"/>
              </w:rPr>
              <w:t>beat_interval = 60.0 / bpm</w:t>
            </w:r>
            <w:r>
              <w:br/>
            </w:r>
            <w:r>
              <w:rPr>
                <w:sz w:val="18"/>
              </w:rPr>
              <w:t>for frame in range(1, 241):</w:t>
            </w:r>
            <w:r>
              <w:br/>
            </w:r>
            <w:r>
              <w:rPr>
                <w:sz w:val="18"/>
              </w:rPr>
              <w:t xml:space="preserve">    time = frame / fps</w:t>
            </w:r>
            <w:r>
              <w:br/>
            </w:r>
            <w:r>
              <w:rPr>
                <w:sz w:val="18"/>
              </w:rPr>
              <w:t xml:space="preserve">    beat = math.sin(time * math.pi * 2 / beat_interval)</w:t>
            </w:r>
            <w:r>
              <w:br/>
            </w:r>
            <w:r>
              <w:rPr>
                <w:sz w:val="18"/>
              </w:rPr>
              <w:t xml:space="preserve">    cmds.currentTime(frame)</w:t>
            </w:r>
            <w:r>
              <w:br/>
            </w:r>
            <w:r>
              <w:rPr>
                <w:sz w:val="18"/>
              </w:rPr>
              <w:t xml:space="preserve">    cmds.setAttr('crowd_ctrl.sway', beat * 0.3)</w:t>
            </w:r>
            <w:r>
              <w:br/>
            </w:r>
            <w:r>
              <w:rPr>
                <w:sz w:val="18"/>
              </w:rPr>
              <w:t xml:space="preserve">    cmds.setAttr('crowd_ctrl.handsUp', 1 if beat &gt; 0.8 else 0)</w:t>
            </w:r>
            <w:r>
              <w:br/>
            </w:r>
            <w:r>
              <w:rPr>
                <w:sz w:val="18"/>
              </w:rPr>
              <w:t xml:space="preserve">    cmds.setKeyframe('crowd_ctrl')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Run → Crowd moves to beat!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- Singing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Import audio: song.wav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viseme shapes: AA, EE, OH, MM, FF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Graph Editor → Audio wave visible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Key visemes to match lyrics: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"Hello" = EE(5) L(8) OH(12)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Loop through 30 second clip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- Performance Wind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Wind Field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Magnitude: 10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Direction: -1, 0.2, 0.5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Turbulence: 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Connect to hairSystem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Animate magnitude: 5-15 on beats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Beat detection tool</w:t>
            </w:r>
            <w:r>
              <w:br/>
            </w:r>
            <w:r>
              <w:rPr>
                <w:sz w:val="18"/>
              </w:rPr>
              <w:t>Audio analysis</w:t>
            </w:r>
            <w:r>
              <w:br/>
            </w:r>
            <w:r>
              <w:rPr>
                <w:sz w:val="18"/>
              </w:rPr>
              <w:t>Sync framework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Crowd synced</w:t>
            </w:r>
            <w:r>
              <w:br/>
            </w:r>
            <w:r>
              <w:rPr>
                <w:sz w:val="18"/>
              </w:rPr>
              <w:t>☐ Singing animated</w:t>
            </w:r>
            <w:r>
              <w:br/>
            </w:r>
            <w:r>
              <w:rPr>
                <w:sz w:val="18"/>
              </w:rPr>
              <w:t>☐ Wind dynamic</w:t>
            </w:r>
            <w:r>
              <w:br/>
            </w:r>
            <w:r>
              <w:rPr>
                <w:sz w:val="18"/>
              </w:rPr>
              <w:t>☐ Beat matched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4.3: CONCERT EFFECTS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- Flowing Dress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Model dress from planes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3 layers: Base, Middle, Outer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Each layer different nCloth preset: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Base: Cotton, Middle: Silk, Outer: Chiffon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Pin constraints at shoulders/waist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Collide layers: 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500 frames performance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 - Audience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Character → MASH → 50 instances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Stadium node → Radial distribution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Random node → Rotation Y: ±30°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Animation: 3 idle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Phone lights: Visibility node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Keys: On during chorus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Mocap - Dance Sequence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Mixamo: Download "Hip Hop Dance"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Retarget to character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Time Editor → Sync to music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Layer: Add finger animation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Polish: Fix penetrations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dance_performance.fbx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Audience behaviors</w:t>
            </w:r>
            <w:r>
              <w:br/>
            </w:r>
            <w:r>
              <w:rPr>
                <w:sz w:val="18"/>
              </w:rPr>
              <w:t>Phone light control</w:t>
            </w:r>
            <w:r>
              <w:br/>
            </w:r>
            <w:r>
              <w:rPr>
                <w:sz w:val="18"/>
              </w:rPr>
              <w:t>Stadium setup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Dress layers work</w:t>
            </w:r>
            <w:r>
              <w:br/>
            </w:r>
            <w:r>
              <w:rPr>
                <w:sz w:val="18"/>
              </w:rPr>
              <w:t>☐ 50 audience</w:t>
            </w:r>
            <w:r>
              <w:br/>
            </w:r>
            <w:r>
              <w:rPr>
                <w:sz w:val="18"/>
              </w:rPr>
              <w:t>☐ Dance synced</w:t>
            </w:r>
            <w:r>
              <w:br/>
            </w:r>
            <w:r>
              <w:rPr>
                <w:sz w:val="18"/>
              </w:rPr>
              <w:t>☐ Phone lights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4.4: PRODUCTION RENDERING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 - Pyrotechnics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Pyro shelf → Flames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Source: Sphere at stage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Fuel: 10, Temperature: 800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Buoyancy: 12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Timing: Frame 120 (chorus)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Add sparks: Particles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Export pyro_show.bgeo sequence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 - Concert Lighting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Create 6 spot lights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Colors: RGB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Cone angle: 30°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Penumbra: 5°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Animate: Rotate on beat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Fog: Environment fog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Density: 0.02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all lighting passes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 - Concert Comp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Read all passes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Merge: Screen for lights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Glow node → Size: 20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LensFlare at light positions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ColorCorrect: Night look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Film grain: 0.01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Write: concert_shot.mov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 - Camera Cuts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Create 5 cameras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Cam1: Wide, Cam2: Close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Cam3: Audience POV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Timeline → Add tracks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Cut on beat (every 4 bars)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Smooth transitions: 0.2s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Pyro timing system</w:t>
            </w:r>
            <w:r>
              <w:br/>
            </w:r>
            <w:r>
              <w:rPr>
                <w:sz w:val="18"/>
              </w:rPr>
              <w:t>Light rig presets</w:t>
            </w:r>
            <w:r>
              <w:br/>
            </w:r>
            <w:r>
              <w:rPr>
                <w:sz w:val="18"/>
              </w:rPr>
              <w:t>Camera cut tool</w:t>
            </w:r>
            <w:r>
              <w:br/>
            </w:r>
            <w:r>
              <w:rPr>
                <w:sz w:val="18"/>
              </w:rPr>
              <w:t>Render management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Pyro at chorus</w:t>
            </w:r>
            <w:r>
              <w:br/>
            </w:r>
            <w:r>
              <w:rPr>
                <w:sz w:val="18"/>
              </w:rPr>
              <w:t>☐ Concert lighting</w:t>
            </w:r>
            <w:r>
              <w:br/>
            </w:r>
            <w:r>
              <w:rPr>
                <w:sz w:val="18"/>
              </w:rPr>
              <w:t>☐ Comp complete</w:t>
            </w:r>
            <w:r>
              <w:br/>
            </w:r>
            <w:r>
              <w:rPr>
                <w:sz w:val="18"/>
              </w:rPr>
              <w:t>☐ Cameras cutting</w:t>
            </w:r>
          </w:p>
        </w:tc>
      </w:tr>
    </w:tbl>
    <w:p>
      <w:pPr>
        <w:pStyle w:val="Heading1"/>
      </w:pPr>
      <w:r>
        <w:t>🎉 PART 4 COMPLETE!</w:t>
      </w:r>
    </w:p>
    <w:p>
      <w:r>
        <w:t>You've mastered Foundation Skills with all 13 tools!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