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Part 8: Portfolio Mastery - INSTRUCTIONS FOR MICHAEL</w:t>
      </w:r>
    </w:p>
    <w:p>
      <w:pPr>
        <w:jc w:val="center"/>
      </w:pPr>
      <w:r>
        <w:rPr>
          <w:b/>
        </w:rPr>
        <w:t>Follow these EXACT steps to complete Part 8</w:t>
        <w:br/>
      </w:r>
      <w:r>
        <w:t>Time: 4-4.5 hours • Goal: 'I'm Ready for the Industry!'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760"/>
        <w:gridCol w:w="3600"/>
        <w:gridCol w:w="2160"/>
      </w:tblGrid>
      <w:tr>
        <w:tc>
          <w:tcPr>
            <w:tcW w:type="dxa" w:w="2880"/>
            <w:shd w:fill="ffffc8"/>
          </w:tcPr>
          <w:p>
            <w:r/>
            <w:r>
              <w:rPr>
                <w:sz w:val="18"/>
              </w:rPr>
              <w:t>MICHAEL: Do These Steps Exactly</w:t>
            </w:r>
          </w:p>
        </w:tc>
        <w:tc>
          <w:tcPr>
            <w:tcW w:type="dxa" w:w="2880"/>
            <w:shd w:fill="ffc8c8"/>
          </w:tcPr>
          <w:p>
            <w:r/>
            <w:r>
              <w:rPr>
                <w:sz w:val="18"/>
              </w:rPr>
              <w:t>JESSE: Your Support Tasks</w:t>
            </w:r>
          </w:p>
        </w:tc>
        <w:tc>
          <w:tcPr>
            <w:tcW w:type="dxa" w:w="2880"/>
            <w:shd w:fill="c8ffc8"/>
          </w:tcPr>
          <w:p>
            <w:r/>
            <w:r>
              <w:rPr>
                <w:sz w:val="18"/>
              </w:rPr>
              <w:t>✓ Check When Done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8.1: PORTFOLIO PREP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1. AutoCAD - Portfolio Pages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Create layouts: 11x17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Best drawings selected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Title, description, scale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Technical excellence shown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Export: Portfolio_CAD.pdf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2. Substance - Material Showcase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Beauty renders all materials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Breakdown: Each map shown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Before/after comparisons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Graph networks visible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Export: Materials_Portfolio.pdf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3. Maya - Model Turntables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Set up turntable: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Camera: Orbit 360°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Lighting: 3-point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Gray shader + wireframe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Batch render all models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Compile: Models_Reel.mov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Portfolio templates</w:t>
            </w:r>
            <w:r>
              <w:br/>
            </w:r>
            <w:r>
              <w:rPr>
                <w:sz w:val="18"/>
              </w:rPr>
              <w:t>Layout automation</w:t>
            </w:r>
            <w:r>
              <w:br/>
            </w:r>
            <w:r>
              <w:rPr>
                <w:sz w:val="18"/>
              </w:rPr>
              <w:t>PDF generation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CAD portfolio</w:t>
            </w:r>
            <w:r>
              <w:br/>
            </w:r>
            <w:r>
              <w:rPr>
                <w:sz w:val="18"/>
              </w:rPr>
              <w:t>☐ Material showcase</w:t>
            </w:r>
            <w:r>
              <w:br/>
            </w:r>
            <w:r>
              <w:rPr>
                <w:sz w:val="18"/>
              </w:rPr>
              <w:t>☐ Turntables done</w:t>
            </w:r>
            <w:r>
              <w:br/>
            </w:r>
            <w:r>
              <w:rPr>
                <w:sz w:val="18"/>
              </w:rPr>
              <w:t>☐ PDFs created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8.2: REEL CREATION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4. Python - Portfolio Tools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GitHub portfolio:</w:t>
            </w:r>
            <w:r>
              <w:br/>
            </w:r>
            <w:r>
              <w:rPr>
                <w:sz w:val="18"/>
              </w:rPr>
              <w:t># Turntable automation</w:t>
            </w:r>
            <w:r>
              <w:br/>
            </w:r>
            <w:r>
              <w:rPr>
                <w:sz w:val="18"/>
              </w:rPr>
              <w:t>import maya.cmds as cmds</w:t>
            </w:r>
            <w:r>
              <w:br/>
            </w:r>
            <w:r>
              <w:rPr>
                <w:sz w:val="18"/>
              </w:rPr>
              <w:t>def create_turntable(model, frames=120):</w:t>
            </w:r>
            <w:r>
              <w:br/>
            </w:r>
            <w:r>
              <w:rPr>
                <w:sz w:val="18"/>
              </w:rPr>
              <w:t xml:space="preserve">    cmds.select(model)</w:t>
            </w:r>
            <w:r>
              <w:br/>
            </w:r>
            <w:r>
              <w:rPr>
                <w:sz w:val="18"/>
              </w:rPr>
              <w:t xml:space="preserve">    cmds.viewFit('persp')</w:t>
            </w:r>
            <w:r>
              <w:br/>
            </w:r>
            <w:r>
              <w:rPr>
                <w:sz w:val="18"/>
              </w:rPr>
              <w:t xml:space="preserve">    cam = cmds.camera()[0]</w:t>
            </w:r>
            <w:r>
              <w:br/>
            </w:r>
            <w:r>
              <w:rPr>
                <w:sz w:val="18"/>
              </w:rPr>
              <w:t xml:space="preserve">    for frame in range(1, frames+1):</w:t>
            </w:r>
            <w:r>
              <w:br/>
            </w:r>
            <w:r>
              <w:rPr>
                <w:sz w:val="18"/>
              </w:rPr>
              <w:t xml:space="preserve">        cmds.currentTime(frame)</w:t>
            </w:r>
            <w:r>
              <w:br/>
            </w:r>
            <w:r>
              <w:rPr>
                <w:sz w:val="18"/>
              </w:rPr>
              <w:t xml:space="preserve">        angle = (frame/frames) * 360</w:t>
            </w:r>
            <w:r>
              <w:br/>
            </w:r>
            <w:r>
              <w:rPr>
                <w:sz w:val="18"/>
              </w:rPr>
              <w:t xml:space="preserve">        cmds.setAttr(f'{cam}.rotateY', angle)</w:t>
            </w:r>
            <w:r>
              <w:br/>
            </w:r>
            <w:r>
              <w:rPr>
                <w:sz w:val="18"/>
              </w:rPr>
              <w:t xml:space="preserve">        cmds.setKeyframe(cam, at='rotateY')</w:t>
            </w:r>
            <w:r>
              <w:br/>
            </w:r>
            <w:r>
              <w:rPr>
                <w:sz w:val="18"/>
              </w:rPr>
              <w:t xml:space="preserve">    cmds.playblast(filename=f'{model}_turntable',</w:t>
            </w:r>
            <w:r>
              <w:br/>
            </w:r>
            <w:r>
              <w:rPr>
                <w:sz w:val="18"/>
              </w:rPr>
              <w:t xml:space="preserve">                   format='qt', compression='H.264',</w:t>
            </w:r>
            <w:r>
              <w:br/>
            </w:r>
            <w:r>
              <w:rPr>
                <w:sz w:val="18"/>
              </w:rPr>
              <w:t xml:space="preserve">                   quality=100, widthHeight=[1920, 1080])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Upload all scripts to GitHub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Add README documentation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5. Facial - Performance Reel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Best facial moments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Range: Happy to sad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Technical: Show controls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Before/after cleanup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1-minute reel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6. Hair - Dynamics Showcase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Various styles shown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Slow-motion shots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Technical breakdown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Settings visible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Quality examples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GitHub setup</w:t>
            </w:r>
            <w:r>
              <w:br/>
            </w:r>
            <w:r>
              <w:rPr>
                <w:sz w:val="18"/>
              </w:rPr>
              <w:t>Documentation</w:t>
            </w:r>
            <w:r>
              <w:br/>
            </w:r>
            <w:r>
              <w:rPr>
                <w:sz w:val="18"/>
              </w:rPr>
              <w:t>Code review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GitHub active</w:t>
            </w:r>
            <w:r>
              <w:br/>
            </w:r>
            <w:r>
              <w:rPr>
                <w:sz w:val="18"/>
              </w:rPr>
              <w:t>☐ Scripts uploaded</w:t>
            </w:r>
            <w:r>
              <w:br/>
            </w:r>
            <w:r>
              <w:rPr>
                <w:sz w:val="18"/>
              </w:rPr>
              <w:t>☐ Reels edited</w:t>
            </w:r>
            <w:r>
              <w:br/>
            </w:r>
            <w:r>
              <w:rPr>
                <w:sz w:val="18"/>
              </w:rPr>
              <w:t>☐ Range shown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8.3: TECHNICAL DEMO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7. Cloth - Simulation Reel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All cloth types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Complex interactions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Problem solving shown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Settings breakdown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45-second montage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8. Crowds - Scale Demo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Start: 1 character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Build to 1000+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Show performance stats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Behavior variations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Technical impressive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9. Mocap - Before/After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Raw vs cleaned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Retargeting shown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Enhancement demo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Multiple characters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Side by side comparison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Reel editing</w:t>
            </w:r>
            <w:r>
              <w:br/>
            </w:r>
            <w:r>
              <w:rPr>
                <w:sz w:val="18"/>
              </w:rPr>
              <w:t>Comparison tools</w:t>
            </w:r>
            <w:r>
              <w:br/>
            </w:r>
            <w:r>
              <w:rPr>
                <w:sz w:val="18"/>
              </w:rPr>
              <w:t>Stats overlay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Technical demos</w:t>
            </w:r>
            <w:r>
              <w:br/>
            </w:r>
            <w:r>
              <w:rPr>
                <w:sz w:val="18"/>
              </w:rPr>
              <w:t>☐ Scale achieved</w:t>
            </w:r>
            <w:r>
              <w:br/>
            </w:r>
            <w:r>
              <w:rPr>
                <w:sz w:val="18"/>
              </w:rPr>
              <w:t>☐ Before/after</w:t>
            </w:r>
            <w:r>
              <w:br/>
            </w:r>
            <w:r>
              <w:rPr>
                <w:sz w:val="18"/>
              </w:rPr>
              <w:t>☐ Quality evident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8.4: FINAL PRESENTATION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10. Houdini - Effects Reel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Node networks shown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Parameters animated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Breakdown passes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Innovation highlighted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90-second reel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11. V-Ray - Lighting Studies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Progressive quality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Render times shown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Settings displayed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Before/after optimization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Beauty shots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12. Nuke - Breakdown Reel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Layer by layer build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Node graph visible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Before/after grade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Problem solving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2-minute breakdown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13. Unity - Interactive Demo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Web build: portfolio.com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Downloadable: Win/Mac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Mobile: iOS/Android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VR version: Optional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LinkedIn: Video posts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ArtStation: Full project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THE END - YOU DID IT!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Web hosting</w:t>
            </w:r>
            <w:r>
              <w:br/>
            </w:r>
            <w:r>
              <w:rPr>
                <w:sz w:val="18"/>
              </w:rPr>
              <w:t>Build deployment</w:t>
            </w:r>
            <w:r>
              <w:br/>
            </w:r>
            <w:r>
              <w:rPr>
                <w:sz w:val="18"/>
              </w:rPr>
              <w:t>Social media</w:t>
            </w:r>
            <w:r>
              <w:br/>
            </w:r>
            <w:r>
              <w:rPr>
                <w:sz w:val="18"/>
              </w:rPr>
              <w:t>Final archive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Website live</w:t>
            </w:r>
            <w:r>
              <w:br/>
            </w:r>
            <w:r>
              <w:rPr>
                <w:sz w:val="18"/>
              </w:rPr>
              <w:t>☐ All platforms</w:t>
            </w:r>
            <w:r>
              <w:br/>
            </w:r>
            <w:r>
              <w:rPr>
                <w:sz w:val="18"/>
              </w:rPr>
              <w:t>☐ Social posted</w:t>
            </w:r>
            <w:r>
              <w:br/>
            </w:r>
            <w:r>
              <w:rPr>
                <w:sz w:val="18"/>
              </w:rPr>
              <w:t>☐ CAREER READY!</w:t>
            </w:r>
          </w:p>
        </w:tc>
      </w:tr>
    </w:tbl>
    <w:p>
      <w:pPr>
        <w:pStyle w:val="Heading1"/>
      </w:pPr>
      <w:r>
        <w:t>🎉 PART 8 COMPLETE!</w:t>
      </w:r>
    </w:p>
    <w:p>
      <w:r>
        <w:t>You've mastered Portfolio Mastery with all 13 tools!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