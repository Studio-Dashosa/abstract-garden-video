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1: Installation &amp; Setup - INSTRUCTIONS FOR MICHAEL</w:t>
      </w:r>
    </w:p>
    <w:p>
      <w:pPr>
        <w:jc w:val="center"/>
      </w:pPr>
      <w:r>
        <w:rPr>
          <w:b/>
        </w:rPr>
        <w:t>Follow these EXACT steps to complete Part 1</w:t>
        <w:br/>
      </w:r>
      <w:r>
        <w:t>Time: 1.5-2 hours • Goal: 'I Can Do This!'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Do These Steps Exactly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Your Support Tasks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1.1: INSTALL SOFTWARE &amp; CREATE FIRST FILES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AutoCAD (20 minutes)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Go to autodesk.com/education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student account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Download AutoCAD 2024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Install with defaults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Launch AutoCAD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Type: RECTANG [Enter]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Click anywhere for corner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Type: @10000,5000 [Enter]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Type: ZOOM [Enter] E [Enter]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Type: SAVEAS [Enter]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Name: greenhouse_base.dwg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Substance Painter (15 min)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Go to substance3d.adobe.com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Start free trial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Download &amp; install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File → New → Select Cube → OK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Shelf panel → Drag "Wood Pine" to cube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Properties → Base Color → RGB: 139, 69, 19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File → Save → wood_test.spp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Maya (15 min)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Download Maya 2024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Install and launch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→ Polygon Primitives → Cube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Channel Box: TranslateY: 1.0, ScaleX: 2.0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Ctrl+S → basic_setup.ma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Create folders:</w:t>
            </w:r>
            <w:r>
              <w:br/>
            </w:r>
            <w:r>
              <w:rPr>
                <w:sz w:val="18"/>
              </w:rPr>
              <w:t>C:/DigitalGarden/</w:t>
            </w:r>
            <w:r>
              <w:br/>
            </w:r>
            <w:r>
              <w:rPr>
                <w:sz w:val="18"/>
              </w:rPr>
              <w:t>/CAD/</w:t>
            </w:r>
            <w:r>
              <w:br/>
            </w:r>
            <w:r>
              <w:rPr>
                <w:sz w:val="18"/>
              </w:rPr>
              <w:t>/Textures/</w:t>
            </w:r>
            <w:r>
              <w:br/>
            </w:r>
            <w:r>
              <w:rPr>
                <w:sz w:val="18"/>
              </w:rPr>
              <w:t>/Maya/</w:t>
            </w:r>
            <w:r>
              <w:br/>
            </w:r>
            <w:r>
              <w:rPr>
                <w:sz w:val="18"/>
              </w:rPr>
              <w:t>/Scripts/</w:t>
            </w:r>
            <w:r>
              <w:br/>
            </w:r>
            <w:r>
              <w:rPr>
                <w:sz w:val="18"/>
              </w:rPr>
              <w:t>/Renders/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sz w:val="18"/>
              </w:rPr>
              <w:t>Install:</w:t>
            </w:r>
            <w:r>
              <w:br/>
            </w:r>
            <w:r>
              <w:rPr>
                <w:rFonts w:ascii="Consolas" w:hAnsi="Consolas"/>
                <w:sz w:val="18"/>
              </w:rPr>
              <w:t>→ VS Code</w:t>
            </w:r>
            <w:r>
              <w:br/>
            </w:r>
            <w:r>
              <w:rPr>
                <w:rFonts w:ascii="Consolas" w:hAnsi="Consolas"/>
                <w:sz w:val="18"/>
              </w:rPr>
              <w:t>→ Python 3.11</w:t>
            </w:r>
            <w:r>
              <w:br/>
            </w:r>
            <w:r>
              <w:rPr>
                <w:rFonts w:ascii="Consolas" w:hAnsi="Consolas"/>
                <w:sz w:val="18"/>
              </w:rPr>
              <w:t>→ pip install maya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AutoCAD installed</w:t>
            </w:r>
            <w:r>
              <w:br/>
            </w:r>
            <w:r>
              <w:rPr>
                <w:sz w:val="18"/>
              </w:rPr>
              <w:t>☐ Rectangle created</w:t>
            </w:r>
            <w:r>
              <w:br/>
            </w:r>
            <w:r>
              <w:rPr>
                <w:sz w:val="18"/>
              </w:rPr>
              <w:t>☐ Substance working</w:t>
            </w:r>
            <w:r>
              <w:br/>
            </w:r>
            <w:r>
              <w:rPr>
                <w:sz w:val="18"/>
              </w:rPr>
              <w:t>☐ Wood material done</w:t>
            </w:r>
            <w:r>
              <w:br/>
            </w:r>
            <w:r>
              <w:rPr>
                <w:sz w:val="18"/>
              </w:rPr>
              <w:t>☐ Maya cube scaled</w:t>
            </w:r>
            <w:r>
              <w:br/>
            </w:r>
            <w:r>
              <w:rPr>
                <w:sz w:val="18"/>
              </w:rPr>
              <w:t>☐ Files saved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1.2: PYTHON &amp; ANIMATION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4. Python Script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Open VS Code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Type exactly:</w:t>
            </w:r>
            <w:r>
              <w:br/>
            </w:r>
            <w:r>
              <w:rPr>
                <w:sz w:val="18"/>
              </w:rPr>
              <w:t>print('Hello Digital Garden')</w:t>
            </w:r>
            <w:r>
              <w:br/>
            </w:r>
            <w:r>
              <w:rPr>
                <w:sz w:val="18"/>
              </w:rPr>
              <w:t>import maya.cmds as cmds</w:t>
            </w:r>
            <w:r>
              <w:br/>
            </w:r>
            <w:r>
              <w:rPr>
                <w:sz w:val="18"/>
              </w:rPr>
              <w:t>cube = cmds.polyCube(w=2, h=3, d=2)</w:t>
            </w:r>
            <w:r>
              <w:br/>
            </w:r>
            <w:r>
              <w:rPr>
                <w:sz w:val="18"/>
              </w:rPr>
              <w:t>cmds.move(0, 5, 0, cube[0])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as first_script.py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Maya → Script Editor → Load Script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Ctrl+Enter to run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Facial Animation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sphere → Name "head"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Deform → Create Blend Shape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Duplicate (Ctrl+D) → Scale Y: 1.3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Shape Editor → Add Target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Test slider 0-1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Hair Simulation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Select head → nDynamics → nHair → Create Hair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hairSystemShape1 → Clump Width: 0.1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Hair Width: 0.005, Length: 0.3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Play to see movement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Maya setup:</w:t>
            </w:r>
            <w:r>
              <w:br/>
            </w:r>
            <w:r>
              <w:rPr>
                <w:rFonts w:ascii="Consolas" w:hAnsi="Consolas"/>
                <w:sz w:val="18"/>
              </w:rPr>
              <w:t>→ Create maya.env</w:t>
            </w:r>
            <w:r>
              <w:br/>
            </w:r>
            <w:r>
              <w:rPr>
                <w:rFonts w:ascii="Consolas" w:hAnsi="Consolas"/>
                <w:sz w:val="18"/>
              </w:rPr>
              <w:t>→ Add Python path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sz w:val="18"/>
              </w:rPr>
              <w:t>Help debug scripts</w:t>
            </w:r>
            <w:r>
              <w:br/>
            </w:r>
            <w:r>
              <w:rPr>
                <w:sz w:val="18"/>
              </w:rPr>
              <w:t>Document errors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Python script runs</w:t>
            </w:r>
            <w:r>
              <w:br/>
            </w:r>
            <w:r>
              <w:rPr>
                <w:sz w:val="18"/>
              </w:rPr>
              <w:t>☐ Cube at Y=5</w:t>
            </w:r>
            <w:r>
              <w:br/>
            </w:r>
            <w:r>
              <w:rPr>
                <w:sz w:val="18"/>
              </w:rPr>
              <w:t>☐ Blend shapes work</w:t>
            </w:r>
            <w:r>
              <w:br/>
            </w:r>
            <w:r>
              <w:rPr>
                <w:sz w:val="18"/>
              </w:rPr>
              <w:t>☐ Hair simulating</w:t>
            </w:r>
            <w:r>
              <w:br/>
            </w:r>
            <w:r>
              <w:rPr>
                <w:sz w:val="18"/>
              </w:rPr>
              <w:t>☐ Parameters set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1.3: SIMULATION &amp; MOCAP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Cloth Simulation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→ Plane (5x5, 20 subdivisions)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TranslateY: 5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nDynamics → nCloth → Create nCloth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nucleus1 → Wind Speed: 5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Play - watch it fall!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Crowds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cube → Edit → Duplicate Special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Number: 9, Translate X: 3.0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Apply - get 10 cubes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Motion Capture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Go to mixamo.com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Download "Breathing Idle" for Maya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Maya → Import idle.fbx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See animation!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Git setup:</w:t>
            </w:r>
            <w:r>
              <w:br/>
            </w:r>
            <w:r>
              <w:rPr>
                <w:sz w:val="18"/>
              </w:rPr>
              <w:t>cd C:/DigitalGarden</w:t>
            </w:r>
            <w:r>
              <w:br/>
            </w:r>
            <w:r>
              <w:rPr>
                <w:sz w:val="18"/>
              </w:rPr>
              <w:t>git init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sz w:val="18"/>
              </w:rPr>
              <w:t>Create .gitignore</w:t>
            </w:r>
            <w:r>
              <w:br/>
            </w:r>
            <w:r>
              <w:rPr>
                <w:sz w:val="18"/>
              </w:rPr>
              <w:t>Help with downloads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Cloth falls</w:t>
            </w:r>
            <w:r>
              <w:br/>
            </w:r>
            <w:r>
              <w:rPr>
                <w:sz w:val="18"/>
              </w:rPr>
              <w:t>☐ 10 cubes made</w:t>
            </w:r>
            <w:r>
              <w:br/>
            </w:r>
            <w:r>
              <w:rPr>
                <w:sz w:val="18"/>
              </w:rPr>
              <w:t>☐ Mixamo working</w:t>
            </w:r>
            <w:r>
              <w:br/>
            </w:r>
            <w:r>
              <w:rPr>
                <w:sz w:val="18"/>
              </w:rPr>
              <w:t>☐ FBX imported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1.4: ADVANCED TOOLS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Houdini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Download Houdini Apprentice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Network → Tab → geo [Enter]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Double-click geo1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Tab → sphere → mountain → scatter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Connect them → Points: 500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V-Ray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Maya → Render Settings → V-Ray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Create → V-Ray Rect Light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Scale: 10, Intensity: 30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Render Current Frame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Nuke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Download Nuke Non-commercial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Tab → constant → colorCorrect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Connect → Gain: 1.5 → View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13. Unity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Unity Hub → New → 3D Core → "DigitalGarden"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Import idle.fbx → Drag to scene → Play!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Document versions</w:t>
            </w:r>
            <w:r>
              <w:br/>
            </w:r>
            <w:r>
              <w:rPr>
                <w:sz w:val="18"/>
              </w:rPr>
              <w:t>Create batch file</w:t>
            </w:r>
            <w:r>
              <w:br/>
            </w:r>
            <w:r>
              <w:rPr>
                <w:sz w:val="18"/>
              </w:rPr>
              <w:t>Help with licenses</w:t>
            </w:r>
            <w:r>
              <w:br/>
            </w:r>
            <w:r>
              <w:rPr>
                <w:sz w:val="18"/>
              </w:rPr>
              <w:t>Final checks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Houdini nodes</w:t>
            </w:r>
            <w:r>
              <w:br/>
            </w:r>
            <w:r>
              <w:rPr>
                <w:sz w:val="18"/>
              </w:rPr>
              <w:t>☐ V-Ray renders</w:t>
            </w:r>
            <w:r>
              <w:br/>
            </w:r>
            <w:r>
              <w:rPr>
                <w:sz w:val="18"/>
              </w:rPr>
              <w:t>☐ Nuke comps</w:t>
            </w:r>
            <w:r>
              <w:br/>
            </w:r>
            <w:r>
              <w:rPr>
                <w:sz w:val="18"/>
              </w:rPr>
              <w:t>☐ Unity plays</w:t>
            </w:r>
            <w:r>
              <w:br/>
            </w:r>
            <w:r>
              <w:rPr>
                <w:sz w:val="18"/>
              </w:rPr>
              <w:t>☐ ALL DONE!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