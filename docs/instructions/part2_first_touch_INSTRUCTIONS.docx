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2: First Touch - INSTRUCTIONS FOR MICHAEL</w:t>
      </w:r>
    </w:p>
    <w:p>
      <w:pPr>
        <w:jc w:val="center"/>
      </w:pPr>
      <w:r>
        <w:rPr>
          <w:b/>
        </w:rPr>
        <w:t>Follow these EXACT steps to complete Part 2</w:t>
        <w:br/>
      </w:r>
      <w:r>
        <w:t>Time: 2-2.5 hours • Goal: 'I've Used Every Tool!'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2.1: EXPANDING BASICS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- 3D Structure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Open greenhouse_base.dwg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Type: EXTRUDE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Select rectangle → Height: 3000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Type: 3DORBIT [Enter] → Rotate view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Type: ARRAY [Enter] → R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Rows: 2, Columns: 3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Row offset: 8000, Column: 12000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greenhouse_3d.dwg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- Aging Wood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Open wood_test.spp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Fill Layer → Add Black Mask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Generator → Dirt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Grunge Amount: 0.3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Paint Layer → Paint wear edges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File → Export Textures → 2K → wood_aged/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- Character Limbs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Open basic_setup.ma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Multi-Cut Tool → Add loops at 0.3, 0.7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Select faces → Extrude → Translate Z: 1.5 (arms)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Select bottom faces → Extrude → Y: -2.0 (legs)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Smooth Preview (3 key)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character_v2.ma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Folder organization:</w:t>
            </w:r>
            <w:r>
              <w:br/>
            </w:r>
            <w:r>
              <w:rPr>
                <w:sz w:val="18"/>
              </w:rPr>
              <w:t>/v2/ subfolders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sz w:val="18"/>
              </w:rPr>
              <w:t>AutoCAD templates</w:t>
            </w:r>
            <w:r>
              <w:br/>
            </w:r>
            <w:r>
              <w:rPr>
                <w:sz w:val="18"/>
              </w:rPr>
              <w:t>Substance presets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3D greenhouse</w:t>
            </w:r>
            <w:r>
              <w:br/>
            </w:r>
            <w:r>
              <w:rPr>
                <w:sz w:val="18"/>
              </w:rPr>
              <w:t>☐ Aged textures</w:t>
            </w:r>
            <w:r>
              <w:br/>
            </w:r>
            <w:r>
              <w:rPr>
                <w:sz w:val="18"/>
              </w:rPr>
              <w:t>☐ Character limbs</w:t>
            </w:r>
            <w:r>
              <w:br/>
            </w:r>
            <w:r>
              <w:rPr>
                <w:sz w:val="18"/>
              </w:rPr>
              <w:t>☐ Files organized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2.2: ANIMATION IMPROVEMENTS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- Maya Automation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VS Code → New file: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for i in range(5):</w:t>
            </w:r>
            <w:r>
              <w:br/>
            </w:r>
            <w:r>
              <w:rPr>
                <w:sz w:val="18"/>
              </w:rPr>
              <w:t xml:space="preserve">    cube = cmds.polyCube(n=f'cube_{i}')</w:t>
            </w:r>
            <w:r>
              <w:br/>
            </w:r>
            <w:r>
              <w:rPr>
                <w:sz w:val="18"/>
              </w:rPr>
              <w:t xml:space="preserve">    cmds.move(i*3, 0, 0, cube[0])</w:t>
            </w:r>
            <w:r>
              <w:br/>
            </w:r>
            <w:r>
              <w:rPr>
                <w:sz w:val="18"/>
              </w:rPr>
              <w:t xml:space="preserve">    cmds.setKeyframe(cube[0], at='translateY', t=1, v=0)</w:t>
            </w:r>
            <w:r>
              <w:br/>
            </w:r>
            <w:r>
              <w:rPr>
                <w:sz w:val="18"/>
              </w:rPr>
              <w:t xml:space="preserve">    cmds.setKeyframe(cube[0], at='translateY', t=24, v=5)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animate_cubes.py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Run in Maya → See 5 animated cubes!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- More Expressions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3 more blend shapes: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Sad: Scale Y: 0.8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Angry: Move brow vertices down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Surprised: Scale eyes 1.5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Set keys: Frame 1, 30, 60, 90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- Better Dynamics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hairSystemShape1: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Stiffness: 0.05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Damp: 0.2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Wind Force → Magnitude: 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→ nCache → Create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Python shelf:</w:t>
            </w:r>
            <w:r>
              <w:br/>
            </w:r>
            <w:r>
              <w:rPr>
                <w:sz w:val="18"/>
              </w:rPr>
              <w:t>Quick export button</w:t>
            </w:r>
            <w:r>
              <w:br/>
            </w:r>
            <w:r>
              <w:rPr>
                <w:sz w:val="18"/>
              </w:rPr>
              <w:t>Batch operations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sz w:val="18"/>
              </w:rPr>
              <w:t>Cache folder setup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5 animated cubes</w:t>
            </w:r>
            <w:r>
              <w:br/>
            </w:r>
            <w:r>
              <w:rPr>
                <w:sz w:val="18"/>
              </w:rPr>
              <w:t>☐ 4 expressions</w:t>
            </w:r>
            <w:r>
              <w:br/>
            </w:r>
            <w:r>
              <w:rPr>
                <w:sz w:val="18"/>
              </w:rPr>
              <w:t>☐ Hair cached</w:t>
            </w:r>
            <w:r>
              <w:br/>
            </w:r>
            <w:r>
              <w:rPr>
                <w:sz w:val="18"/>
              </w:rPr>
              <w:t>☐ Wind working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2.3: INTERMEDIATE TOOLS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- Shirt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plane (10x10, 30 subdivisions)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Position around character torso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nCloth → Create nCloth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Presets → Silk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Input Mesh Attract: 0.2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simulation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 - MASH Network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Select character_v2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MASH → Create MASH Network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Distribute → Grid → 3x3x1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Random → Position: 0.5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Color → Random Hue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Mocap - Walk Cycle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Mixamo → Download "Walking"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Import → Human IK → Characterize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Bake to skeleton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Trim to 30 frame loop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MASH presets</w:t>
            </w:r>
            <w:r>
              <w:br/>
            </w:r>
            <w:r>
              <w:rPr>
                <w:sz w:val="18"/>
              </w:rPr>
              <w:t>Mocap library</w:t>
            </w:r>
            <w:r>
              <w:br/>
            </w:r>
            <w:r>
              <w:rPr>
                <w:sz w:val="18"/>
              </w:rPr>
              <w:t>HIK templates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Shirt simulated</w:t>
            </w:r>
            <w:r>
              <w:br/>
            </w:r>
            <w:r>
              <w:rPr>
                <w:sz w:val="18"/>
              </w:rPr>
              <w:t>☐ MASH grid</w:t>
            </w:r>
            <w:r>
              <w:br/>
            </w:r>
            <w:r>
              <w:rPr>
                <w:sz w:val="18"/>
              </w:rPr>
              <w:t>☐ Walk cycle loops</w:t>
            </w:r>
            <w:r>
              <w:br/>
            </w:r>
            <w:r>
              <w:rPr>
                <w:sz w:val="18"/>
              </w:rPr>
              <w:t>☐ HIK working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2.4: RENDERING PIPELINE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 - Terrain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File → New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Tab → heightfield [Enter]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Tab → heightfield_noise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Tab → heightfield_erode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Amplitude: 100, Size: 50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Export → terrain.bgeo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 - Materials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Hypershade → Create → VRayMtl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Diffuse: Load wood texture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Reflection: 0.2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Assign to objects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1280x720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 - Composite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Read → Load V-Ray render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ColorCorrect → Saturation: 1.2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Blur → Size: 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Write → Output: comp_v2.jpg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 - Import All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Import character_v2.fbx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Import terrain.fbeo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Materials → Standard → Albedo: wood texture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Lighting → Directional Light → Intensity: 1.5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Render settings</w:t>
            </w:r>
            <w:r>
              <w:br/>
            </w:r>
            <w:r>
              <w:rPr>
                <w:sz w:val="18"/>
              </w:rPr>
              <w:t>Nuke templates</w:t>
            </w:r>
            <w:r>
              <w:br/>
            </w:r>
            <w:r>
              <w:rPr>
                <w:sz w:val="18"/>
              </w:rPr>
              <w:t>Unity packages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Terrain created</w:t>
            </w:r>
            <w:r>
              <w:br/>
            </w:r>
            <w:r>
              <w:rPr>
                <w:sz w:val="18"/>
              </w:rPr>
              <w:t>☐ Materials assigned</w:t>
            </w:r>
            <w:r>
              <w:br/>
            </w:r>
            <w:r>
              <w:rPr>
                <w:sz w:val="18"/>
              </w:rPr>
              <w:t>☐ Comp exported</w:t>
            </w:r>
            <w:r>
              <w:br/>
            </w:r>
            <w:r>
              <w:rPr>
                <w:sz w:val="18"/>
              </w:rPr>
              <w:t>☐ Unity assembled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