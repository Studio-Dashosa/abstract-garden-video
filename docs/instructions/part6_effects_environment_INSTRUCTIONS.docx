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Part 6: Effects Environment - INSTRUCTIONS FOR MICHAEL</w:t>
      </w:r>
    </w:p>
    <w:p>
      <w:pPr>
        <w:jc w:val="center"/>
      </w:pPr>
      <w:r>
        <w:rPr>
          <w:b/>
        </w:rPr>
        <w:t>Follow these EXACT steps to complete Part 6</w:t>
        <w:br/>
      </w:r>
      <w:r>
        <w:t>Time: 3.5-4 hours • Goal: 'I Can Create Magic!'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5760"/>
        <w:gridCol w:w="3600"/>
        <w:gridCol w:w="2160"/>
      </w:tblGrid>
      <w:tr>
        <w:tc>
          <w:tcPr>
            <w:tcW w:type="dxa" w:w="2880"/>
            <w:shd w:fill="ffffc8"/>
          </w:tcPr>
          <w:p>
            <w:r/>
            <w:r>
              <w:rPr>
                <w:sz w:val="18"/>
              </w:rPr>
              <w:t>MICHAEL: Do These Steps Exactly</w:t>
            </w:r>
          </w:p>
        </w:tc>
        <w:tc>
          <w:tcPr>
            <w:tcW w:type="dxa" w:w="2880"/>
            <w:shd w:fill="ffc8c8"/>
          </w:tcPr>
          <w:p>
            <w:r/>
            <w:r>
              <w:rPr>
                <w:sz w:val="18"/>
              </w:rPr>
              <w:t>JESSE: Your Support Tasks</w:t>
            </w:r>
          </w:p>
        </w:tc>
        <w:tc>
          <w:tcPr>
            <w:tcW w:type="dxa" w:w="2880"/>
            <w:shd w:fill="c8ffc8"/>
          </w:tcPr>
          <w:p>
            <w:r/>
            <w:r>
              <w:rPr>
                <w:sz w:val="18"/>
              </w:rPr>
              <w:t>✓ Check When Done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6.1: CITY ENVIRONMENT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1. AutoCAD - City Layout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Grid: 100x100m blocks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Streets: 10m wide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Buildings: Rectangles varied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Heights: 5m to 50m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Parks: 3 green spaces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Export city_plan.dxf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2. Substance - Urban Materials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Create material library: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Concrete: Worn, cracks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Brick: 3 variations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Glass: Reflective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Metal: Rust streaks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Dirt overlay on all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Export urban_textures/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3. Maya - Modular Buildings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Create building modules: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Base floors: 3m height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Windows: 1.5x2m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Doors: 1x2.2m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Combine → Make instances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Random heights: 5-20 floors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Save as city_modular.ma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City templates</w:t>
            </w:r>
            <w:r>
              <w:br/>
            </w:r>
            <w:r>
              <w:rPr>
                <w:sz w:val="18"/>
              </w:rPr>
              <w:t>Block generator</w:t>
            </w:r>
            <w:r>
              <w:br/>
            </w:r>
            <w:r>
              <w:rPr>
                <w:sz w:val="18"/>
              </w:rPr>
              <w:t>Modular library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City planned</w:t>
            </w:r>
            <w:r>
              <w:br/>
            </w:r>
            <w:r>
              <w:rPr>
                <w:sz w:val="18"/>
              </w:rPr>
              <w:t>☐ Urban textures</w:t>
            </w:r>
            <w:r>
              <w:br/>
            </w:r>
            <w:r>
              <w:rPr>
                <w:sz w:val="18"/>
              </w:rPr>
              <w:t>☐ Modular system</w:t>
            </w:r>
            <w:r>
              <w:br/>
            </w:r>
            <w:r>
              <w:rPr>
                <w:sz w:val="18"/>
              </w:rPr>
              <w:t>☐ Instances work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6.2: PROCEDURAL SYSTEMS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4. Python - City Generator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Procedural city script:</w:t>
            </w:r>
            <w:r>
              <w:br/>
            </w:r>
            <w:r>
              <w:rPr>
                <w:sz w:val="18"/>
              </w:rPr>
              <w:t>import maya.cmds as cmds</w:t>
            </w:r>
            <w:r>
              <w:br/>
            </w:r>
            <w:r>
              <w:rPr>
                <w:sz w:val="18"/>
              </w:rPr>
              <w:t>import random</w:t>
            </w:r>
            <w:r>
              <w:br/>
            </w:r>
            <w:r>
              <w:rPr>
                <w:sz w:val="18"/>
              </w:rPr>
              <w:t>for x in range(-50, 50, 10):</w:t>
            </w:r>
            <w:r>
              <w:br/>
            </w:r>
            <w:r>
              <w:rPr>
                <w:sz w:val="18"/>
              </w:rPr>
              <w:t xml:space="preserve">    for z in range(-50, 50, 10):</w:t>
            </w:r>
            <w:r>
              <w:br/>
            </w:r>
            <w:r>
              <w:rPr>
                <w:sz w:val="18"/>
              </w:rPr>
              <w:t xml:space="preserve">        if random.random() &gt; 0.2:  # 80% buildings</w:t>
            </w:r>
            <w:r>
              <w:br/>
            </w:r>
            <w:r>
              <w:rPr>
                <w:sz w:val="18"/>
              </w:rPr>
              <w:t xml:space="preserve">            height = random.uniform(5, 30)</w:t>
            </w:r>
            <w:r>
              <w:br/>
            </w:r>
            <w:r>
              <w:rPr>
                <w:sz w:val="18"/>
              </w:rPr>
              <w:t xml:space="preserve">            width = random.uniform(6, 10)</w:t>
            </w:r>
            <w:r>
              <w:br/>
            </w:r>
            <w:r>
              <w:rPr>
                <w:sz w:val="18"/>
              </w:rPr>
              <w:t xml:space="preserve">            building = cmds.polyCube(n=f'bld_{x}_{z}', h=height, w=width, d=width)</w:t>
            </w:r>
            <w:r>
              <w:br/>
            </w:r>
            <w:r>
              <w:rPr>
                <w:sz w:val="18"/>
              </w:rPr>
              <w:t xml:space="preserve">            cmds.move(x, height/2, z, building[0])</w:t>
            </w:r>
            <w:r>
              <w:br/>
            </w:r>
            <w:r>
              <w:rPr>
                <w:sz w:val="18"/>
              </w:rPr>
              <w:t xml:space="preserve">            # Add windows</w:t>
            </w:r>
            <w:r>
              <w:br/>
            </w:r>
            <w:r>
              <w:rPr>
                <w:sz w:val="18"/>
              </w:rPr>
              <w:t xml:space="preserve">            windows = cmds.polyCube(n=f'win_{x}_{z}', h=0.2, w=width*0.8, d=0.1)</w:t>
            </w:r>
            <w:r>
              <w:br/>
            </w:r>
            <w:r>
              <w:rPr>
                <w:sz w:val="18"/>
              </w:rPr>
              <w:t xml:space="preserve">            cmds.instance(windows[0], leaf=True)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Run → Instant city!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5. Facial - Crowd Variations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Create 10 face types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Each: 5 expressions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Random blink timing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Look-at targets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Talking: Random phonemes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Apply to crowd instances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6. Hair - Environmental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Grass: nHair on ground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Trees: Hair for leaves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Flags: Hair strips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All react to wind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Different stiffness values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Cache environmental_hair/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Procedural tools</w:t>
            </w:r>
            <w:r>
              <w:br/>
            </w:r>
            <w:r>
              <w:rPr>
                <w:sz w:val="18"/>
              </w:rPr>
              <w:t>Face randomizer</w:t>
            </w:r>
            <w:r>
              <w:br/>
            </w:r>
            <w:r>
              <w:rPr>
                <w:sz w:val="18"/>
              </w:rPr>
              <w:t>Environment presets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City generated</w:t>
            </w:r>
            <w:r>
              <w:br/>
            </w:r>
            <w:r>
              <w:rPr>
                <w:sz w:val="18"/>
              </w:rPr>
              <w:t>☐ Faces varied</w:t>
            </w:r>
            <w:r>
              <w:br/>
            </w:r>
            <w:r>
              <w:rPr>
                <w:sz w:val="18"/>
              </w:rPr>
              <w:t>☐ Environment hair</w:t>
            </w:r>
            <w:r>
              <w:br/>
            </w:r>
            <w:r>
              <w:rPr>
                <w:sz w:val="18"/>
              </w:rPr>
              <w:t>☐ Wind reactive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6.3: MASSIVE SCALE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7. Cloth - Crowd Clothing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20 outfit variations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Each: Different cloth preset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Business: Stiff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Casual: Medium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Sports: Stretchy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Batch cache system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8. Crowds - Stadium Scale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MASH → 1000+ points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Stadium distribution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Sections: Different behaviors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Wave: Time offset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Excitement: Parameter 0-1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LOD: 3 levels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Cache stadium_crowd.abc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9. Mocap - Crowd Library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10 walk variations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5 idle types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Sitting, standing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Clapping animation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Apply randomly to crowd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Time offsets for variety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Crowd behaviors</w:t>
            </w:r>
            <w:r>
              <w:br/>
            </w:r>
            <w:r>
              <w:rPr>
                <w:sz w:val="18"/>
              </w:rPr>
              <w:t>Stadium tools</w:t>
            </w:r>
            <w:r>
              <w:br/>
            </w:r>
            <w:r>
              <w:rPr>
                <w:sz w:val="18"/>
              </w:rPr>
              <w:t>LOD system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Clothing variety</w:t>
            </w:r>
            <w:r>
              <w:br/>
            </w:r>
            <w:r>
              <w:rPr>
                <w:sz w:val="18"/>
              </w:rPr>
              <w:t>☐ 1000+ crowd</w:t>
            </w:r>
            <w:r>
              <w:br/>
            </w:r>
            <w:r>
              <w:rPr>
                <w:sz w:val="18"/>
              </w:rPr>
              <w:t>☐ Behaviors work</w:t>
            </w:r>
            <w:r>
              <w:br/>
            </w:r>
            <w:r>
              <w:rPr>
                <w:sz w:val="18"/>
              </w:rPr>
              <w:t>☐ Mocap applied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6.4: DESTRUCTION &amp; INTEGRATION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10. Houdini - Building Collapse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Import building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RBD fracture → Voronoi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Pieces: 500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Glue constraints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Gravity + explosion force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Debris particles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Dust: Pyro sim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Export destruction.bgeo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11. V-Ray - Epic Scale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Render settings: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Resolution: 4K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Samples: High quality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GI: Brute force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Memory: Optimize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Render elements: 30+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Distributed rendering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12. Nuke - Feature Film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30+ layers composite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Roto: Buildings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Key: Green screens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CG integration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Atmospheric perspective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Match film grain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Color: Film LUT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Output: DPX sequence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13. Unity - Optimization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Streaming system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Occlusion culling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Batching: Dynamic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LOD: Aggressive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Imposters: Distant buildings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Target: 30fps minimum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Build: PC/Console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RBD presets</w:t>
            </w:r>
            <w:r>
              <w:br/>
            </w:r>
            <w:r>
              <w:rPr>
                <w:sz w:val="18"/>
              </w:rPr>
              <w:t>Render farm setup</w:t>
            </w:r>
            <w:r>
              <w:br/>
            </w:r>
            <w:r>
              <w:rPr>
                <w:sz w:val="18"/>
              </w:rPr>
              <w:t>Comp automation</w:t>
            </w:r>
            <w:r>
              <w:br/>
            </w:r>
            <w:r>
              <w:rPr>
                <w:sz w:val="18"/>
              </w:rPr>
              <w:t>Build optimization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Building destroyed</w:t>
            </w:r>
            <w:r>
              <w:br/>
            </w:r>
            <w:r>
              <w:rPr>
                <w:sz w:val="18"/>
              </w:rPr>
              <w:t>☐ 4K rendering</w:t>
            </w:r>
            <w:r>
              <w:br/>
            </w:r>
            <w:r>
              <w:rPr>
                <w:sz w:val="18"/>
              </w:rPr>
              <w:t>☐ Film comp done</w:t>
            </w:r>
            <w:r>
              <w:br/>
            </w:r>
            <w:r>
              <w:rPr>
                <w:sz w:val="18"/>
              </w:rPr>
              <w:t>☐ 30fps achieved</w:t>
            </w:r>
          </w:p>
        </w:tc>
      </w:tr>
    </w:tbl>
    <w:p>
      <w:pPr>
        <w:pStyle w:val="Heading1"/>
      </w:pPr>
      <w:r>
        <w:t>🎉 PART 6 COMPLETE!</w:t>
      </w:r>
    </w:p>
    <w:p>
      <w:r>
        <w:t>You've mastered Effects Environment with all 13 tools!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