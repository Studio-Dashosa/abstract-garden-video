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5: Character Workflow - INSTRUCTIONS FOR MICHAEL</w:t>
      </w:r>
    </w:p>
    <w:p>
      <w:pPr>
        <w:jc w:val="center"/>
      </w:pPr>
      <w:r>
        <w:rPr>
          <w:b/>
        </w:rPr>
        <w:t>Follow these EXACT steps to complete Part 5</w:t>
        <w:br/>
      </w:r>
      <w:r>
        <w:t>Time: 3.5-4 hours • Goal: 'I'm Becoming an Artist!'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5.1: HERO CHARACTER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- Character Sheets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Draw figure: 8 heads tall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Front view: Center line, proportions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Side view: Profile, depth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Measurements: Head=22cm, Height=176cm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Details: Hand size, eye spacing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as character_blueprint.pdf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- Skin Shading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New → Skin material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Subsurface: Color: RGB(255, 218, 190)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Subsurface weight: 0.8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Normal: Pore details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Roughness: Zones (T-zone oilier)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makeup layers: Optional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as skin_realistic/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- Hero Modeling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Import blueprint as image plane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Start with base mesh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edge loops: Face=30, Body=20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Sculpting mode → Smooth/Relax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details: Wrinkles, muscles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Retopology → Quad draw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UV unwrap → Unfold → Layout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character_hero.ma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Blueprint generator</w:t>
            </w:r>
            <w:r>
              <w:br/>
            </w:r>
            <w:r>
              <w:rPr>
                <w:sz w:val="18"/>
              </w:rPr>
              <w:t>Measurement docs</w:t>
            </w:r>
            <w:r>
              <w:br/>
            </w:r>
            <w:r>
              <w:rPr>
                <w:sz w:val="18"/>
              </w:rPr>
              <w:t>Reference library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Blueprints done</w:t>
            </w:r>
            <w:r>
              <w:br/>
            </w:r>
            <w:r>
              <w:rPr>
                <w:sz w:val="18"/>
              </w:rPr>
              <w:t>☐ Skin realistic</w:t>
            </w:r>
            <w:r>
              <w:br/>
            </w:r>
            <w:r>
              <w:rPr>
                <w:sz w:val="18"/>
              </w:rPr>
              <w:t>☐ Hero modeled</w:t>
            </w:r>
            <w:r>
              <w:br/>
            </w:r>
            <w:r>
              <w:rPr>
                <w:sz w:val="18"/>
              </w:rPr>
              <w:t>☐ Topology clean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5.2: ADVANCED FACIAL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- Shot Assembly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CSV shot data script: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import csv</w:t>
            </w:r>
            <w:r>
              <w:br/>
            </w:r>
            <w:r>
              <w:rPr>
                <w:sz w:val="18"/>
              </w:rPr>
              <w:t>with open('shots.csv', 'r') as f:</w:t>
            </w:r>
            <w:r>
              <w:br/>
            </w:r>
            <w:r>
              <w:rPr>
                <w:sz w:val="18"/>
              </w:rPr>
              <w:t xml:space="preserve">    reader = csv.DictReader(f)</w:t>
            </w:r>
            <w:r>
              <w:br/>
            </w:r>
            <w:r>
              <w:rPr>
                <w:sz w:val="18"/>
              </w:rPr>
              <w:t xml:space="preserve">    for row in reader:</w:t>
            </w:r>
            <w:r>
              <w:br/>
            </w:r>
            <w:r>
              <w:rPr>
                <w:sz w:val="18"/>
              </w:rPr>
              <w:t xml:space="preserve">        # Import asset</w:t>
            </w:r>
            <w:r>
              <w:br/>
            </w:r>
            <w:r>
              <w:rPr>
                <w:sz w:val="18"/>
              </w:rPr>
              <w:t xml:space="preserve">        cmds.file(row['path'], i=True, ns=row['name'])</w:t>
            </w:r>
            <w:r>
              <w:br/>
            </w:r>
            <w:r>
              <w:rPr>
                <w:sz w:val="18"/>
              </w:rPr>
              <w:t xml:space="preserve">        # Position</w:t>
            </w:r>
            <w:r>
              <w:br/>
            </w:r>
            <w:r>
              <w:rPr>
                <w:sz w:val="18"/>
              </w:rPr>
              <w:t xml:space="preserve">        cmds.setAttr(f"{row['name']}:root.tx", float(row['x']))</w:t>
            </w:r>
            <w:r>
              <w:br/>
            </w:r>
            <w:r>
              <w:rPr>
                <w:sz w:val="18"/>
              </w:rPr>
              <w:t xml:space="preserve">        cmds.setAttr(f"{row['name']}:root.ty", float(row['y']))</w:t>
            </w:r>
            <w:r>
              <w:br/>
            </w:r>
            <w:r>
              <w:rPr>
                <w:sz w:val="18"/>
              </w:rPr>
              <w:t xml:space="preserve">        cmds.setAttr(f"{row['name']}:root.tz", float(row['z']))</w:t>
            </w:r>
            <w:r>
              <w:br/>
            </w:r>
            <w:r>
              <w:rPr>
                <w:sz w:val="18"/>
              </w:rPr>
              <w:t xml:space="preserve">        # Scale</w:t>
            </w:r>
            <w:r>
              <w:br/>
            </w:r>
            <w:r>
              <w:rPr>
                <w:sz w:val="18"/>
              </w:rPr>
              <w:t xml:space="preserve">        cmds.setAttr(f"{row['name']}:root.sx", float(row['scale']))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shots.csv has: path,name,x,y,z,scale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Run → Assets placed automatically!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- FACS System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50 blend shapes: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AU1: Inner Brow Raiser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AU2: Outer Brow Raiser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AU4: Brow Lowerer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(Continue with FACS list)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correctives: AU1+AU2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Test combinations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as facial_FACS.ma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- Style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Create 3 styles: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Long: Length 30, Clump 0.1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Short: Length 5, Stiff 0.8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Wet: Clump 0.9, Weight 2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 presets → Apply per shot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each style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CSV pipeline tools</w:t>
            </w:r>
            <w:r>
              <w:br/>
            </w:r>
            <w:r>
              <w:rPr>
                <w:sz w:val="18"/>
              </w:rPr>
              <w:t>FACS documentation</w:t>
            </w:r>
            <w:r>
              <w:br/>
            </w:r>
            <w:r>
              <w:rPr>
                <w:sz w:val="18"/>
              </w:rPr>
              <w:t>Expression library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Shots assembled</w:t>
            </w:r>
            <w:r>
              <w:br/>
            </w:r>
            <w:r>
              <w:rPr>
                <w:sz w:val="18"/>
              </w:rPr>
              <w:t>☐ 50 FACS shapes</w:t>
            </w:r>
            <w:r>
              <w:br/>
            </w:r>
            <w:r>
              <w:rPr>
                <w:sz w:val="18"/>
              </w:rPr>
              <w:t>☐ 3 hair styles</w:t>
            </w:r>
            <w:r>
              <w:br/>
            </w:r>
            <w:r>
              <w:rPr>
                <w:sz w:val="18"/>
              </w:rPr>
              <w:t>☐ All cached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5.3: CROWD POPULATION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- Wardrobe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Model 5 outfits: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T-shirt, Dress, Suit, Casual, Sport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Each different cloth settings: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Cotton: Stretch 20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Silk: Stretch 50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Denim: Stretch 10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Quick selection sets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all → wardrobe/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 - Festival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Import 5 character variations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MASH → 200 points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Stadium distribution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ID node → 5 types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Assign different textures per ID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LOD: Distance based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Cache crowd_festival.abc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Mocap - Custom Performance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Record with phone/webcam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Or use Mixamo library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3-minute sequence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Clean in MotionBuilder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Apply to hero character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Polish: Fingers, eyes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 as hero_performance.fbx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Crowd AI system</w:t>
            </w:r>
            <w:r>
              <w:br/>
            </w:r>
            <w:r>
              <w:rPr>
                <w:sz w:val="18"/>
              </w:rPr>
              <w:t>LOD automation</w:t>
            </w:r>
            <w:r>
              <w:br/>
            </w:r>
            <w:r>
              <w:rPr>
                <w:sz w:val="18"/>
              </w:rPr>
              <w:t>Performance profiler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5 outfits</w:t>
            </w:r>
            <w:r>
              <w:br/>
            </w:r>
            <w:r>
              <w:rPr>
                <w:sz w:val="18"/>
              </w:rPr>
              <w:t>☐ 200 crowd</w:t>
            </w:r>
            <w:r>
              <w:br/>
            </w:r>
            <w:r>
              <w:rPr>
                <w:sz w:val="18"/>
              </w:rPr>
              <w:t>☐ Performance clean</w:t>
            </w:r>
            <w:r>
              <w:br/>
            </w:r>
            <w:r>
              <w:rPr>
                <w:sz w:val="18"/>
              </w:rPr>
              <w:t>☐ Festival ready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5.4: ENVIRONMENT INTEGRATION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 - Weather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Rain: FLIP particles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Emission rate: 10000/sec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Gravity: -15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Add collision with ground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Splash particles on impact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Mist: Volume → Noise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Lightning: L-system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Export weather.bgeo sequence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 - Time of Day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Create lighting scenarios: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Dawn: 5600K, Sun angle: 10°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Noon: 6500K, Sun angle: 80°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Sunset: 3200K, Sun angle: 15°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Night: Multiple sources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Save each as preset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Render all scenarios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 - Deep Comp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Read deep EXR passes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DeepMerge nodes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DeepColorCorrect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Atmosphere: Fog card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Z-depth haze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Particles: Plus merge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Motion blur: Vector blur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Write: master_comp.exr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 - Character System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Import all characters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Humanoid rig setup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Animator controller: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States: Idle, Walk, Run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Blend trees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IK: Foot placement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LOD groups: 3 levels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Test: 60fps with 200 chars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Weather controller</w:t>
            </w:r>
            <w:r>
              <w:br/>
            </w:r>
            <w:r>
              <w:rPr>
                <w:sz w:val="18"/>
              </w:rPr>
              <w:t>Lighting manager</w:t>
            </w:r>
            <w:r>
              <w:br/>
            </w:r>
            <w:r>
              <w:rPr>
                <w:sz w:val="18"/>
              </w:rPr>
              <w:t>Deep comp setup</w:t>
            </w:r>
            <w:r>
              <w:br/>
            </w:r>
            <w:r>
              <w:rPr>
                <w:sz w:val="18"/>
              </w:rPr>
              <w:t>Character optimizer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Weather effects</w:t>
            </w:r>
            <w:r>
              <w:br/>
            </w:r>
            <w:r>
              <w:rPr>
                <w:sz w:val="18"/>
              </w:rPr>
              <w:t>☐ All times of day</w:t>
            </w:r>
            <w:r>
              <w:br/>
            </w:r>
            <w:r>
              <w:rPr>
                <w:sz w:val="18"/>
              </w:rPr>
              <w:t>☐ Deep comp works</w:t>
            </w:r>
            <w:r>
              <w:br/>
            </w:r>
            <w:r>
              <w:rPr>
                <w:sz w:val="18"/>
              </w:rPr>
              <w:t>☐ 60fps achieved</w:t>
            </w:r>
          </w:p>
        </w:tc>
      </w:tr>
    </w:tbl>
    <w:p>
      <w:pPr>
        <w:pStyle w:val="Heading1"/>
      </w:pPr>
      <w:r>
        <w:t>🎉 PART 5 COMPLETE!</w:t>
      </w:r>
    </w:p>
    <w:p>
      <w:r>
        <w:t>You've mastered Character Workflow with all 13 tools!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