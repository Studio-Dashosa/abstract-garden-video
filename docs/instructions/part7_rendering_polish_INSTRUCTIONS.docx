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Part 7: Rendering Polish - INSTRUCTIONS FOR MICHAEL</w:t>
      </w:r>
    </w:p>
    <w:p>
      <w:pPr>
        <w:jc w:val="center"/>
      </w:pPr>
      <w:r>
        <w:rPr>
          <w:b/>
        </w:rPr>
        <w:t>Follow these EXACT steps to complete Part 7</w:t>
        <w:br/>
      </w:r>
      <w:r>
        <w:t>Time: 4-4.5 hours • Goal: 'My Work Looks Professional!'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5760"/>
        <w:gridCol w:w="3600"/>
        <w:gridCol w:w="2160"/>
      </w:tblGrid>
      <w:tr>
        <w:tc>
          <w:tcPr>
            <w:tcW w:type="dxa" w:w="2880"/>
            <w:shd w:fill="ffffc8"/>
          </w:tcPr>
          <w:p>
            <w:r/>
            <w:r>
              <w:rPr>
                <w:sz w:val="18"/>
              </w:rPr>
              <w:t>MICHAEL: Do These Steps Exactly</w:t>
            </w:r>
          </w:p>
        </w:tc>
        <w:tc>
          <w:tcPr>
            <w:tcW w:type="dxa" w:w="2880"/>
            <w:shd w:fill="ffc8c8"/>
          </w:tcPr>
          <w:p>
            <w:r/>
            <w:r>
              <w:rPr>
                <w:sz w:val="18"/>
              </w:rPr>
              <w:t>JESSE: Your Support Tasks</w:t>
            </w:r>
          </w:p>
        </w:tc>
        <w:tc>
          <w:tcPr>
            <w:tcW w:type="dxa" w:w="2880"/>
            <w:shd w:fill="c8ffc8"/>
          </w:tcPr>
          <w:p>
            <w:r/>
            <w:r>
              <w:rPr>
                <w:sz w:val="18"/>
              </w:rPr>
              <w:t>✓ Check When Done</w:t>
            </w:r>
          </w:p>
        </w:tc>
      </w:tr>
      <w:tr>
        <w:tc>
          <w:tcPr>
            <w:tcW w:type="dxa" w:w="2880"/>
          </w:tcPr>
          <w:p>
            <w:r/>
            <w:r>
              <w:rPr>
                <w:b/>
                <w:sz w:val="22"/>
              </w:rPr>
              <w:t>STEP 7.1: FINAL MODELING</w:t>
            </w:r>
            <w:r>
              <w:br/>
            </w:r>
            <w:r>
              <w:rPr>
                <w:sz w:val="18"/>
              </w:rPr>
            </w:r>
            <w:r>
              <w:br/>
            </w:r>
            <w:r>
              <w:rPr>
                <w:b/>
                <w:sz w:val="20"/>
              </w:rPr>
              <w:t>1. AutoCAD - Documentation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Title blocks: A1 size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All plans: Dimensioned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Sections: A-A, B-B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Details: 1:20 scale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Plot: PDF high quality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Portfolio ready</w:t>
            </w:r>
            <w:r>
              <w:br/>
            </w:r>
            <w:r>
              <w:rPr>
                <w:sz w:val="18"/>
              </w:rPr>
            </w:r>
            <w:r>
              <w:br/>
            </w:r>
            <w:r>
              <w:rPr>
                <w:b/>
                <w:sz w:val="20"/>
              </w:rPr>
              <w:t>2. Substance - 4K Materials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All materials → 4K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Check all maps: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Base, Normal, Rough, Metal, AO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Optimize: Remove unused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Pack: UDIM tiles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Final export: PBR sets</w:t>
            </w:r>
            <w:r>
              <w:br/>
            </w:r>
            <w:r>
              <w:rPr>
                <w:sz w:val="18"/>
              </w:rPr>
            </w:r>
            <w:r>
              <w:br/>
            </w:r>
            <w:r>
              <w:rPr>
                <w:b/>
                <w:sz w:val="20"/>
              </w:rPr>
              <w:t>3. Maya - Cleanup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Delete history on all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Freeze transformations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Center pivots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Name everything properly: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GEO_, RIG_, CTRL_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Remove unused nodes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Optimize scene size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Save: _FINAL versions</w:t>
            </w:r>
          </w:p>
        </w:tc>
        <w:tc>
          <w:tcPr>
            <w:tcW w:type="dxa" w:w="2880"/>
          </w:tcPr>
          <w:p>
            <w:r/>
            <w:r>
              <w:rPr>
                <w:sz w:val="18"/>
              </w:rPr>
              <w:t>Print templates</w:t>
            </w:r>
            <w:r>
              <w:br/>
            </w:r>
            <w:r>
              <w:rPr>
                <w:sz w:val="18"/>
              </w:rPr>
              <w:t>Documentation</w:t>
            </w:r>
            <w:r>
              <w:br/>
            </w:r>
            <w:r>
              <w:rPr>
                <w:sz w:val="18"/>
              </w:rPr>
              <w:t>Archive system</w:t>
            </w:r>
          </w:p>
        </w:tc>
        <w:tc>
          <w:tcPr>
            <w:tcW w:type="dxa" w:w="2880"/>
          </w:tcPr>
          <w:p>
            <w:r/>
            <w:r>
              <w:rPr>
                <w:sz w:val="18"/>
              </w:rPr>
              <w:t>☐ Docs complete</w:t>
            </w:r>
            <w:r>
              <w:br/>
            </w:r>
            <w:r>
              <w:rPr>
                <w:sz w:val="18"/>
              </w:rPr>
              <w:t>☐ 4K materials</w:t>
            </w:r>
            <w:r>
              <w:br/>
            </w:r>
            <w:r>
              <w:rPr>
                <w:sz w:val="18"/>
              </w:rPr>
              <w:t>☐ Scenes clean</w:t>
            </w:r>
            <w:r>
              <w:br/>
            </w:r>
            <w:r>
              <w:rPr>
                <w:sz w:val="18"/>
              </w:rPr>
              <w:t>☐ Named properly</w:t>
            </w:r>
          </w:p>
        </w:tc>
      </w:tr>
      <w:tr>
        <w:tc>
          <w:tcPr>
            <w:tcW w:type="dxa" w:w="2880"/>
          </w:tcPr>
          <w:p>
            <w:r/>
            <w:r>
              <w:rPr>
                <w:b/>
                <w:sz w:val="22"/>
              </w:rPr>
              <w:t>STEP 7.2: ANIMATION POLISH</w:t>
            </w:r>
            <w:r>
              <w:br/>
            </w:r>
            <w:r>
              <w:rPr>
                <w:sz w:val="18"/>
              </w:rPr>
            </w:r>
            <w:r>
              <w:br/>
            </w:r>
            <w:r>
              <w:rPr>
                <w:b/>
                <w:sz w:val="20"/>
              </w:rPr>
              <w:t>4. Python - Render Automation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Batch render script:</w:t>
            </w:r>
            <w:r>
              <w:br/>
            </w:r>
            <w:r>
              <w:rPr>
                <w:sz w:val="18"/>
              </w:rPr>
              <w:t>import maya.cmds as cmds</w:t>
            </w:r>
            <w:r>
              <w:br/>
            </w:r>
            <w:r>
              <w:rPr>
                <w:sz w:val="18"/>
              </w:rPr>
              <w:t>import maya.mel as mel</w:t>
            </w:r>
            <w:r>
              <w:br/>
            </w:r>
            <w:r>
              <w:rPr>
                <w:sz w:val="18"/>
              </w:rPr>
              <w:t>shots = ['shot_010', 'shot_020', 'shot_030', 'shot_040']</w:t>
            </w:r>
            <w:r>
              <w:br/>
            </w:r>
            <w:r>
              <w:rPr>
                <w:sz w:val="18"/>
              </w:rPr>
              <w:t>for shot in shots:</w:t>
            </w:r>
            <w:r>
              <w:br/>
            </w:r>
            <w:r>
              <w:rPr>
                <w:sz w:val="18"/>
              </w:rPr>
              <w:t xml:space="preserve">    cmds.file(f'{shot}.ma', open=True, force=True)</w:t>
            </w:r>
            <w:r>
              <w:br/>
            </w:r>
            <w:r>
              <w:rPr>
                <w:sz w:val="18"/>
              </w:rPr>
              <w:t xml:space="preserve">    cmds.setAttr('defaultRenderGlobals.startFrame', 1)</w:t>
            </w:r>
            <w:r>
              <w:br/>
            </w:r>
            <w:r>
              <w:rPr>
                <w:sz w:val="18"/>
              </w:rPr>
              <w:t xml:space="preserve">    cmds.setAttr('defaultRenderGlobals.endFrame', 120)</w:t>
            </w:r>
            <w:r>
              <w:br/>
            </w:r>
            <w:r>
              <w:rPr>
                <w:sz w:val="18"/>
              </w:rPr>
              <w:t xml:space="preserve">    cmds.setAttr('defaultRenderGlobals.imageFilePrefix', shot, type='string')</w:t>
            </w:r>
            <w:r>
              <w:br/>
            </w:r>
            <w:r>
              <w:rPr>
                <w:sz w:val="18"/>
              </w:rPr>
              <w:t xml:space="preserve">    # V-Ray settings</w:t>
            </w:r>
            <w:r>
              <w:br/>
            </w:r>
            <w:r>
              <w:rPr>
                <w:sz w:val="18"/>
              </w:rPr>
              <w:t xml:space="preserve">    cmds.setAttr('vraySettings.width', 1920)</w:t>
            </w:r>
            <w:r>
              <w:br/>
            </w:r>
            <w:r>
              <w:rPr>
                <w:sz w:val="18"/>
              </w:rPr>
              <w:t xml:space="preserve">    cmds.setAttr('vraySettings.height', 1080)</w:t>
            </w:r>
            <w:r>
              <w:br/>
            </w:r>
            <w:r>
              <w:rPr>
                <w:sz w:val="18"/>
              </w:rPr>
              <w:t xml:space="preserve">    mel.eval('vrend -camera persp')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Run overnight → All shots rendered!</w:t>
            </w:r>
            <w:r>
              <w:br/>
            </w:r>
            <w:r>
              <w:rPr>
                <w:sz w:val="18"/>
              </w:rPr>
            </w:r>
            <w:r>
              <w:br/>
            </w:r>
            <w:r>
              <w:rPr>
                <w:b/>
                <w:sz w:val="20"/>
              </w:rPr>
              <w:t>5. Facial - Final Performance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Director notes applied: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"More emotion at 00:15"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"Subtle eye dart at 00:22"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"Bigger smile at chorus"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Polish micro-expressions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Add eye highlights track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Final cache</w:t>
            </w:r>
            <w:r>
              <w:br/>
            </w:r>
            <w:r>
              <w:rPr>
                <w:sz w:val="18"/>
              </w:rPr>
            </w:r>
            <w:r>
              <w:br/>
            </w:r>
            <w:r>
              <w:rPr>
                <w:b/>
                <w:sz w:val="20"/>
              </w:rPr>
              <w:t>6. Hair - Every Shot Perfect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Check all shots: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No intersections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Consistent dynamics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Fix any pops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Smooth caches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Final quality settings</w:t>
            </w:r>
          </w:p>
        </w:tc>
        <w:tc>
          <w:tcPr>
            <w:tcW w:type="dxa" w:w="2880"/>
          </w:tcPr>
          <w:p>
            <w:r/>
            <w:r>
              <w:rPr>
                <w:sz w:val="18"/>
              </w:rPr>
              <w:t>Render manager</w:t>
            </w:r>
            <w:r>
              <w:br/>
            </w:r>
            <w:r>
              <w:rPr>
                <w:sz w:val="18"/>
              </w:rPr>
              <w:t>Queue system</w:t>
            </w:r>
            <w:r>
              <w:br/>
            </w:r>
            <w:r>
              <w:rPr>
                <w:sz w:val="18"/>
              </w:rPr>
              <w:t>Overnight batches</w:t>
            </w:r>
          </w:p>
        </w:tc>
        <w:tc>
          <w:tcPr>
            <w:tcW w:type="dxa" w:w="2880"/>
          </w:tcPr>
          <w:p>
            <w:r/>
            <w:r>
              <w:rPr>
                <w:sz w:val="18"/>
              </w:rPr>
              <w:t>☐ Renders batched</w:t>
            </w:r>
            <w:r>
              <w:br/>
            </w:r>
            <w:r>
              <w:rPr>
                <w:sz w:val="18"/>
              </w:rPr>
              <w:t>☐ Performance polish</w:t>
            </w:r>
            <w:r>
              <w:br/>
            </w:r>
            <w:r>
              <w:rPr>
                <w:sz w:val="18"/>
              </w:rPr>
              <w:t>☐ Hair perfect</w:t>
            </w:r>
            <w:r>
              <w:br/>
            </w:r>
            <w:r>
              <w:rPr>
                <w:sz w:val="18"/>
              </w:rPr>
              <w:t>☐ No artifacts</w:t>
            </w:r>
          </w:p>
        </w:tc>
      </w:tr>
      <w:tr>
        <w:tc>
          <w:tcPr>
            <w:tcW w:type="dxa" w:w="2880"/>
          </w:tcPr>
          <w:p>
            <w:r/>
            <w:r>
              <w:rPr>
                <w:b/>
                <w:sz w:val="22"/>
              </w:rPr>
              <w:t>STEP 7.3: FINAL RENDERING</w:t>
            </w:r>
            <w:r>
              <w:br/>
            </w:r>
            <w:r>
              <w:rPr>
                <w:sz w:val="18"/>
              </w:rPr>
            </w:r>
            <w:r>
              <w:br/>
            </w:r>
            <w:r>
              <w:rPr>
                <w:b/>
                <w:sz w:val="20"/>
              </w:rPr>
              <w:t>7. Cloth - Final Caches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All cloth finalized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Remove artifacts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Fix penetrations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Smooth motion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High quality cache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2K frame padding</w:t>
            </w:r>
            <w:r>
              <w:br/>
            </w:r>
            <w:r>
              <w:rPr>
                <w:sz w:val="18"/>
              </w:rPr>
            </w:r>
            <w:r>
              <w:br/>
            </w:r>
            <w:r>
              <w:rPr>
                <w:b/>
                <w:sz w:val="20"/>
              </w:rPr>
              <w:t>8. Crowds - Render Ready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Final placement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Hero characters front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Background optimized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Proxy for distance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Instance rendering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Memory efficient</w:t>
            </w:r>
            <w:r>
              <w:br/>
            </w:r>
            <w:r>
              <w:rPr>
                <w:sz w:val="18"/>
              </w:rPr>
            </w:r>
            <w:r>
              <w:br/>
            </w:r>
            <w:r>
              <w:rPr>
                <w:b/>
                <w:sz w:val="20"/>
              </w:rPr>
              <w:t>9. Mocap - Music Perfect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Final sync to audio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Every beat matched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Smooth transitions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No sliding feet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Natural weight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→ Export: FINAL</w:t>
            </w:r>
          </w:p>
        </w:tc>
        <w:tc>
          <w:tcPr>
            <w:tcW w:type="dxa" w:w="2880"/>
          </w:tcPr>
          <w:p>
            <w:r/>
            <w:r>
              <w:rPr>
                <w:sz w:val="18"/>
              </w:rPr>
              <w:t>Cache verification</w:t>
            </w:r>
            <w:r>
              <w:br/>
            </w:r>
            <w:r>
              <w:rPr>
                <w:sz w:val="18"/>
              </w:rPr>
              <w:t>Memory optimizer</w:t>
            </w:r>
            <w:r>
              <w:br/>
            </w:r>
            <w:r>
              <w:rPr>
                <w:sz w:val="18"/>
              </w:rPr>
              <w:t>Instance manager</w:t>
            </w:r>
          </w:p>
        </w:tc>
        <w:tc>
          <w:tcPr>
            <w:tcW w:type="dxa" w:w="2880"/>
          </w:tcPr>
          <w:p>
            <w:r/>
            <w:r>
              <w:rPr>
                <w:sz w:val="18"/>
              </w:rPr>
              <w:t>☐ Cloth final</w:t>
            </w:r>
            <w:r>
              <w:br/>
            </w:r>
            <w:r>
              <w:rPr>
                <w:sz w:val="18"/>
              </w:rPr>
              <w:t>☐ Crowds placed</w:t>
            </w:r>
            <w:r>
              <w:br/>
            </w:r>
            <w:r>
              <w:rPr>
                <w:sz w:val="18"/>
              </w:rPr>
              <w:t>☐ Sync perfect</w:t>
            </w:r>
            <w:r>
              <w:br/>
            </w:r>
            <w:r>
              <w:rPr>
                <w:sz w:val="18"/>
              </w:rPr>
              <w:t>☐ Motion natural</w:t>
            </w:r>
          </w:p>
        </w:tc>
      </w:tr>
      <w:tr>
        <w:tc>
          <w:tcPr>
            <w:tcW w:type="dxa" w:w="2880"/>
          </w:tcPr>
          <w:p>
            <w:r/>
            <w:r>
              <w:rPr>
                <w:b/>
                <w:sz w:val="22"/>
              </w:rPr>
              <w:t>STEP 7.4: DELIVERY READY</w:t>
            </w:r>
            <w:r>
              <w:br/>
            </w:r>
            <w:r>
              <w:rPr>
                <w:sz w:val="18"/>
              </w:rPr>
            </w:r>
            <w:r>
              <w:br/>
            </w:r>
            <w:r>
              <w:rPr>
                <w:b/>
                <w:sz w:val="20"/>
              </w:rPr>
              <w:t>10. Houdini - Final Effects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 → All sims complete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 → Highest quality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 → Motion blur ready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 → Optimized caches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 → File sequences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 → Ready for comp</w:t>
            </w:r>
            <w:r>
              <w:br/>
            </w:r>
            <w:r>
              <w:rPr>
                <w:sz w:val="18"/>
              </w:rPr>
            </w:r>
            <w:r>
              <w:br/>
            </w:r>
            <w:r>
              <w:rPr>
                <w:b/>
                <w:sz w:val="20"/>
              </w:rPr>
              <w:t>11. V-Ray - Master Renders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 → Final settings: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 → AA: 1/100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 → GI: High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 → Motion blur: On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 → DOF: Physical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 → Denoise: Post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 → All AOVs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 → EXR deep</w:t>
            </w:r>
            <w:r>
              <w:br/>
            </w:r>
            <w:r>
              <w:rPr>
                <w:sz w:val="18"/>
              </w:rPr>
            </w:r>
            <w:r>
              <w:br/>
            </w:r>
            <w:r>
              <w:rPr>
                <w:b/>
                <w:sz w:val="20"/>
              </w:rPr>
              <w:t>12. Nuke - Final Grade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 → Import all shots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 → Match shots: Consistent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 → Final color: Approved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 → Grain: Film match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 → Format: Multiple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 → Broadcast safe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 → Delivery specs</w:t>
            </w:r>
            <w:r>
              <w:br/>
            </w:r>
            <w:r>
              <w:rPr>
                <w:sz w:val="18"/>
              </w:rPr>
            </w:r>
            <w:r>
              <w:br/>
            </w:r>
            <w:r>
              <w:rPr>
                <w:b/>
                <w:sz w:val="20"/>
              </w:rPr>
              <w:t>13. Unity - Gold Build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 → All bugs fixed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 → Performance stable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 → Multiple platforms: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 → PC, Mac, Console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 → Settings menu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 → Quality options</w:t>
            </w:r>
            <w:r>
              <w:br/>
            </w:r>
            <w:r>
              <w:rPr>
                <w:rFonts w:ascii="Consolas" w:hAnsi="Consolas"/>
                <w:sz w:val="18"/>
              </w:rPr>
              <w:t xml:space="preserve">    → Ship it!</w:t>
            </w:r>
          </w:p>
        </w:tc>
        <w:tc>
          <w:tcPr>
            <w:tcW w:type="dxa" w:w="2880"/>
          </w:tcPr>
          <w:p>
            <w:r/>
            <w:r>
              <w:rPr>
                <w:sz w:val="18"/>
              </w:rPr>
              <w:t>Effects QC</w:t>
            </w:r>
            <w:r>
              <w:br/>
            </w:r>
            <w:r>
              <w:rPr>
                <w:sz w:val="18"/>
              </w:rPr>
              <w:t>Render validator</w:t>
            </w:r>
            <w:r>
              <w:br/>
            </w:r>
            <w:r>
              <w:rPr>
                <w:sz w:val="18"/>
              </w:rPr>
              <w:t>Delivery pipeline</w:t>
            </w:r>
            <w:r>
              <w:br/>
            </w:r>
            <w:r>
              <w:rPr>
                <w:sz w:val="18"/>
              </w:rPr>
              <w:t>Build automation</w:t>
            </w:r>
          </w:p>
        </w:tc>
        <w:tc>
          <w:tcPr>
            <w:tcW w:type="dxa" w:w="2880"/>
          </w:tcPr>
          <w:p>
            <w:r/>
            <w:r>
              <w:rPr>
                <w:sz w:val="18"/>
              </w:rPr>
              <w:t>☐ Effects done</w:t>
            </w:r>
            <w:r>
              <w:br/>
            </w:r>
            <w:r>
              <w:rPr>
                <w:sz w:val="18"/>
              </w:rPr>
              <w:t>☐ Masters rendered</w:t>
            </w:r>
            <w:r>
              <w:br/>
            </w:r>
            <w:r>
              <w:rPr>
                <w:sz w:val="18"/>
              </w:rPr>
              <w:t>☐ Grade approved</w:t>
            </w:r>
            <w:r>
              <w:br/>
            </w:r>
            <w:r>
              <w:rPr>
                <w:sz w:val="18"/>
              </w:rPr>
              <w:t>☐ Gold build!</w:t>
            </w:r>
          </w:p>
        </w:tc>
      </w:tr>
    </w:tbl>
    <w:p>
      <w:pPr>
        <w:pStyle w:val="Heading1"/>
      </w:pPr>
      <w:r>
        <w:t>🎉 PART 7 COMPLETE!</w:t>
      </w:r>
    </w:p>
    <w:p>
      <w:r>
        <w:t>You've mastered Rendering Polish with all 13 tools!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