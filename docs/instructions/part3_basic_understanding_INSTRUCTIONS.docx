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Part 3: Basic Understanding - INSTRUCTIONS FOR MICHAEL</w:t>
      </w:r>
    </w:p>
    <w:p>
      <w:pPr>
        <w:jc w:val="center"/>
      </w:pPr>
      <w:r>
        <w:rPr>
          <w:b/>
        </w:rPr>
        <w:t>Follow these EXACT steps to complete Part 3</w:t>
        <w:br/>
      </w:r>
      <w:r>
        <w:t>Time: 2.5-3 hours • Goal: 'I'm Really Learning!'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760"/>
        <w:gridCol w:w="3600"/>
        <w:gridCol w:w="2160"/>
      </w:tblGrid>
      <w:tr>
        <w:tc>
          <w:tcPr>
            <w:tcW w:type="dxa" w:w="2880"/>
            <w:shd w:fill="ffffc8"/>
          </w:tcPr>
          <w:p>
            <w:r/>
            <w:r>
              <w:rPr>
                <w:sz w:val="18"/>
              </w:rPr>
              <w:t>MICHAEL: Do These Steps Exactly</w:t>
            </w:r>
          </w:p>
        </w:tc>
        <w:tc>
          <w:tcPr>
            <w:tcW w:type="dxa" w:w="2880"/>
            <w:shd w:fill="ffc8c8"/>
          </w:tcPr>
          <w:p>
            <w:r/>
            <w:r>
              <w:rPr>
                <w:sz w:val="18"/>
              </w:rPr>
              <w:t>JESSE: Your Support Tasks</w:t>
            </w:r>
          </w:p>
        </w:tc>
        <w:tc>
          <w:tcPr>
            <w:tcW w:type="dxa" w:w="2880"/>
            <w:shd w:fill="c8ffc8"/>
          </w:tcPr>
          <w:p>
            <w:r/>
            <w:r>
              <w:rPr>
                <w:sz w:val="18"/>
              </w:rPr>
              <w:t>✓ Check When Done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3.1: DETAILED MODELING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1. AutoCAD - Garden Layout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New drawing → Units: Meters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Draw rectangles: 2x1m (planters)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Copy array: 5x3 grid, 3m spacing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Draw paths: PLINE → Width: 1m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Add dimensions: DIMLINEAR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Save as garden_layout.dwg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Export → garden_plan.dxf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2. Substance - Glass Material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New → Glass preset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Opacity: 0.1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Roughness: 0.0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IOR: 1.52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Add fingerprints layer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Blend mode: Multiply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Export as glass_greenhouse/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3. Maya - Flowers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Create → CV Curve Tool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Draw petal shape (8 points)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Surfaces → Loft → 8 copies rotated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Convert → Polygons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Combine → Merge vertices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Instance 20 times in planters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Save as garden_flowers.ma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CAD standards doc</w:t>
            </w:r>
            <w:r>
              <w:br/>
            </w:r>
            <w:r>
              <w:rPr>
                <w:sz w:val="18"/>
              </w:rPr>
              <w:t>DXF pipeline</w:t>
            </w:r>
            <w:r>
              <w:br/>
            </w:r>
            <w:r>
              <w:rPr>
                <w:sz w:val="18"/>
              </w:rPr>
              <w:t>Asset naming rules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Garden planned</w:t>
            </w:r>
            <w:r>
              <w:br/>
            </w:r>
            <w:r>
              <w:rPr>
                <w:sz w:val="18"/>
              </w:rPr>
              <w:t>☐ Glass shaders</w:t>
            </w:r>
            <w:r>
              <w:br/>
            </w:r>
            <w:r>
              <w:rPr>
                <w:sz w:val="18"/>
              </w:rPr>
              <w:t>☐ 20 flowers made</w:t>
            </w:r>
            <w:r>
              <w:br/>
            </w:r>
            <w:r>
              <w:rPr>
                <w:sz w:val="18"/>
              </w:rPr>
              <w:t>☐ DXF exported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3.2: ADVANCED ANIMATION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4. Python - Growth Animation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Create growth script:</w:t>
            </w:r>
            <w:r>
              <w:br/>
            </w:r>
            <w:r>
              <w:rPr>
                <w:sz w:val="18"/>
              </w:rPr>
              <w:t>import maya.cmds as cmds</w:t>
            </w:r>
            <w:r>
              <w:br/>
            </w:r>
            <w:r>
              <w:rPr>
                <w:sz w:val="18"/>
              </w:rPr>
              <w:t>flowers = cmds.ls('flower_*')</w:t>
            </w:r>
            <w:r>
              <w:br/>
            </w:r>
            <w:r>
              <w:rPr>
                <w:sz w:val="18"/>
              </w:rPr>
              <w:t>for frame in range(1, 101):</w:t>
            </w:r>
            <w:r>
              <w:br/>
            </w:r>
            <w:r>
              <w:rPr>
                <w:sz w:val="18"/>
              </w:rPr>
              <w:t xml:space="preserve">    cmds.currentTime(frame)</w:t>
            </w:r>
            <w:r>
              <w:br/>
            </w:r>
            <w:r>
              <w:rPr>
                <w:sz w:val="18"/>
              </w:rPr>
              <w:t xml:space="preserve">    scale = frame * 0.01</w:t>
            </w:r>
            <w:r>
              <w:br/>
            </w:r>
            <w:r>
              <w:rPr>
                <w:sz w:val="18"/>
              </w:rPr>
              <w:t xml:space="preserve">    for flower in flowers:</w:t>
            </w:r>
            <w:r>
              <w:br/>
            </w:r>
            <w:r>
              <w:rPr>
                <w:sz w:val="18"/>
              </w:rPr>
              <w:t xml:space="preserve">        cmds.setAttr(f'{flower}.scaleY', scale)</w:t>
            </w:r>
            <w:r>
              <w:br/>
            </w:r>
            <w:r>
              <w:rPr>
                <w:sz w:val="18"/>
              </w:rPr>
              <w:t xml:space="preserve">        cmds.setKeyframe(flower, at='scaleY')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Run → Watch flowers grow!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5. Facial - Lip Sync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Create phonemes: A, E, I, O, U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Each as blend shape target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Import audio: "Hello Garden"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Graph Editor → Match peaks to phonemes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Keys at: 5(H), 8(E), 12(L), 15(O)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6. Hair - Grass System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Select ground plane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nHair → Create Hair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Follicles: U=50, V=50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Length: Random 0.2-0.4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Color → Ramp: Green gradient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Stiffness: 0.8 (grass is stiff)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Audio sync tools</w:t>
            </w:r>
            <w:r>
              <w:br/>
            </w:r>
            <w:r>
              <w:rPr>
                <w:sz w:val="18"/>
              </w:rPr>
              <w:t>Phoneme library</w:t>
            </w:r>
            <w:r>
              <w:br/>
            </w:r>
            <w:r>
              <w:rPr>
                <w:sz w:val="18"/>
              </w:rPr>
              <w:t>Graph templates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Growth animated</w:t>
            </w:r>
            <w:r>
              <w:br/>
            </w:r>
            <w:r>
              <w:rPr>
                <w:sz w:val="18"/>
              </w:rPr>
              <w:t>☐ Lip sync working</w:t>
            </w:r>
            <w:r>
              <w:br/>
            </w:r>
            <w:r>
              <w:rPr>
                <w:sz w:val="18"/>
              </w:rPr>
              <w:t>☐ Grass created</w:t>
            </w:r>
            <w:r>
              <w:br/>
            </w:r>
            <w:r>
              <w:rPr>
                <w:sz w:val="18"/>
              </w:rPr>
              <w:t>☐ All cached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3.3: ENVIRONMENT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7. Cloth - Cape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Model cape shape from plane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Attach to shoulders (constraints)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nCloth → Presets → Heavy Cloth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Wind resistance: 0.5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Self collision: On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Cache 200 frames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8. Crowds - Butterflies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Model simple butterfly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MASH → Distribute → Volume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Flight node → Oscillate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Wings: Time → Sin(time*10)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Color node → 5 variations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Animate along path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9. Mocap - Refined Walk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Import walk cycle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Time Editor → Create clip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Layer override → Fix foot slides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Add upper body sway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Bake and export clean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Butterfly behaviors</w:t>
            </w:r>
            <w:r>
              <w:br/>
            </w:r>
            <w:r>
              <w:rPr>
                <w:sz w:val="18"/>
              </w:rPr>
              <w:t>Path animation</w:t>
            </w:r>
            <w:r>
              <w:br/>
            </w:r>
            <w:r>
              <w:rPr>
                <w:sz w:val="18"/>
              </w:rPr>
              <w:t>Instance optimization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Cape simulated</w:t>
            </w:r>
            <w:r>
              <w:br/>
            </w:r>
            <w:r>
              <w:rPr>
                <w:sz w:val="18"/>
              </w:rPr>
              <w:t>☐ Butterflies flying</w:t>
            </w:r>
            <w:r>
              <w:br/>
            </w:r>
            <w:r>
              <w:rPr>
                <w:sz w:val="18"/>
              </w:rPr>
              <w:t>☐ Walk refined</w:t>
            </w:r>
            <w:r>
              <w:br/>
            </w:r>
            <w:r>
              <w:rPr>
                <w:sz w:val="18"/>
              </w:rPr>
              <w:t>☐ No foot slides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3.4: FIRST SHOTS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10. Houdini - Water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FLIP tank shelf tool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Particle separation: 0.02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Emitter → Sphere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Gravity: -9.8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Viscosity: 0.001 (water)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Sim 240 frames → Export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11. V-Ray - Day Lighting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VRay Sun &amp; Sky system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Sun direction: 45° angle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Sky model: PRG Clear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Add rect lights: Fill &amp; Rim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GI: Brute Force + Light Cache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Render all passes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12. Nuke - Layers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Read: BG, Character, Water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Merge nodes (A over B)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ColorCorrect each layer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ZDefocus for depth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Write: shot_001_comp.exr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13. Unity - Optimize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Import all FBX files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LOD Group component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Occlusion Culling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Light Probes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Build Settings → Quality: High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FLIP sim presets</w:t>
            </w:r>
            <w:r>
              <w:br/>
            </w:r>
            <w:r>
              <w:rPr>
                <w:sz w:val="18"/>
              </w:rPr>
              <w:t>Render layers setup</w:t>
            </w:r>
            <w:r>
              <w:br/>
            </w:r>
            <w:r>
              <w:rPr>
                <w:sz w:val="18"/>
              </w:rPr>
              <w:t>Comp templates</w:t>
            </w:r>
            <w:r>
              <w:br/>
            </w:r>
            <w:r>
              <w:rPr>
                <w:sz w:val="18"/>
              </w:rPr>
              <w:t>Build automation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Water simmed</w:t>
            </w:r>
            <w:r>
              <w:br/>
            </w:r>
            <w:r>
              <w:rPr>
                <w:sz w:val="18"/>
              </w:rPr>
              <w:t>☐ Lighting done</w:t>
            </w:r>
            <w:r>
              <w:br/>
            </w:r>
            <w:r>
              <w:rPr>
                <w:sz w:val="18"/>
              </w:rPr>
              <w:t>☐ Comp layered</w:t>
            </w:r>
            <w:r>
              <w:br/>
            </w:r>
            <w:r>
              <w:rPr>
                <w:sz w:val="18"/>
              </w:rPr>
              <w:t>☐ Unity optimized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